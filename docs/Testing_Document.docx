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57168" w14:textId="5AA27ABC" w:rsidR="008F1CAC" w:rsidRPr="006761B9" w:rsidRDefault="001D622C" w:rsidP="00233658">
      <w:pPr>
        <w:pStyle w:val="Title"/>
        <w:spacing w:line="360" w:lineRule="auto"/>
        <w:jc w:val="center"/>
        <w:rPr>
          <w:rFonts w:cstheme="majorHAnsi"/>
        </w:rPr>
      </w:pPr>
      <w:r w:rsidRPr="006761B9">
        <w:rPr>
          <w:rFonts w:cstheme="majorHAnsi"/>
        </w:rPr>
        <w:t xml:space="preserve">Auto-Defense ML Testing </w:t>
      </w:r>
      <w:r w:rsidR="00EC328F" w:rsidRPr="006761B9">
        <w:rPr>
          <w:rFonts w:cstheme="majorHAnsi"/>
        </w:rPr>
        <w:t>D</w:t>
      </w:r>
      <w:r w:rsidRPr="006761B9">
        <w:rPr>
          <w:rFonts w:cstheme="majorHAnsi"/>
        </w:rPr>
        <w:t>ocument</w:t>
      </w:r>
    </w:p>
    <w:sdt>
      <w:sdtPr>
        <w:rPr>
          <w:rFonts w:asciiTheme="minorHAnsi" w:eastAsiaTheme="minorEastAsia" w:hAnsiTheme="minorHAnsi" w:cstheme="majorHAnsi"/>
          <w:b w:val="0"/>
          <w:bCs w:val="0"/>
          <w:color w:val="auto"/>
          <w:sz w:val="22"/>
          <w:szCs w:val="22"/>
        </w:rPr>
        <w:id w:val="1135062114"/>
        <w:docPartObj>
          <w:docPartGallery w:val="Table of Contents"/>
          <w:docPartUnique/>
        </w:docPartObj>
      </w:sdtPr>
      <w:sdtEndPr>
        <w:rPr>
          <w:noProof/>
        </w:rPr>
      </w:sdtEndPr>
      <w:sdtContent>
        <w:p w14:paraId="2CDE659B" w14:textId="5CEE25B2" w:rsidR="001D622C" w:rsidRPr="006761B9" w:rsidRDefault="001D622C" w:rsidP="00233658">
          <w:pPr>
            <w:pStyle w:val="TOCHeading"/>
            <w:spacing w:line="360" w:lineRule="auto"/>
            <w:rPr>
              <w:rFonts w:cstheme="majorHAnsi"/>
            </w:rPr>
          </w:pPr>
          <w:r w:rsidRPr="006761B9">
            <w:rPr>
              <w:rFonts w:cstheme="majorHAnsi"/>
            </w:rPr>
            <w:t>Contents</w:t>
          </w:r>
        </w:p>
        <w:p w14:paraId="5CA70399" w14:textId="1D51C9C9" w:rsidR="007C0867" w:rsidRDefault="001D622C">
          <w:pPr>
            <w:pStyle w:val="TOC1"/>
            <w:tabs>
              <w:tab w:val="right" w:leader="dot" w:pos="10790"/>
            </w:tabs>
            <w:rPr>
              <w:noProof/>
              <w:kern w:val="2"/>
              <w:sz w:val="24"/>
              <w:szCs w:val="24"/>
              <w:lang w:bidi="he-IL"/>
              <w14:ligatures w14:val="standardContextual"/>
            </w:rPr>
          </w:pPr>
          <w:r w:rsidRPr="006761B9">
            <w:rPr>
              <w:rFonts w:asciiTheme="majorHAnsi" w:hAnsiTheme="majorHAnsi" w:cstheme="majorHAnsi"/>
            </w:rPr>
            <w:fldChar w:fldCharType="begin"/>
          </w:r>
          <w:r w:rsidRPr="006761B9">
            <w:rPr>
              <w:rFonts w:asciiTheme="majorHAnsi" w:hAnsiTheme="majorHAnsi" w:cstheme="majorHAnsi"/>
            </w:rPr>
            <w:instrText xml:space="preserve"> TOC \o "1-3" \h \z \u </w:instrText>
          </w:r>
          <w:r w:rsidRPr="006761B9">
            <w:rPr>
              <w:rFonts w:asciiTheme="majorHAnsi" w:hAnsiTheme="majorHAnsi" w:cstheme="majorHAnsi"/>
            </w:rPr>
            <w:fldChar w:fldCharType="separate"/>
          </w:r>
          <w:hyperlink w:anchor="_Toc167715320" w:history="1">
            <w:r w:rsidR="007C0867" w:rsidRPr="00FD6CED">
              <w:rPr>
                <w:rStyle w:val="Hyperlink"/>
                <w:rFonts w:cstheme="majorHAnsi"/>
                <w:noProof/>
              </w:rPr>
              <w:t>Testing Document</w:t>
            </w:r>
            <w:r w:rsidR="007C0867">
              <w:rPr>
                <w:noProof/>
                <w:webHidden/>
              </w:rPr>
              <w:tab/>
            </w:r>
            <w:r w:rsidR="007C0867">
              <w:rPr>
                <w:noProof/>
                <w:webHidden/>
              </w:rPr>
              <w:fldChar w:fldCharType="begin"/>
            </w:r>
            <w:r w:rsidR="007C0867">
              <w:rPr>
                <w:noProof/>
                <w:webHidden/>
              </w:rPr>
              <w:instrText xml:space="preserve"> PAGEREF _Toc167715320 \h </w:instrText>
            </w:r>
            <w:r w:rsidR="007C0867">
              <w:rPr>
                <w:noProof/>
                <w:webHidden/>
              </w:rPr>
            </w:r>
            <w:r w:rsidR="007C0867">
              <w:rPr>
                <w:noProof/>
                <w:webHidden/>
              </w:rPr>
              <w:fldChar w:fldCharType="separate"/>
            </w:r>
            <w:r w:rsidR="007C0867">
              <w:rPr>
                <w:noProof/>
                <w:webHidden/>
              </w:rPr>
              <w:t>2</w:t>
            </w:r>
            <w:r w:rsidR="007C0867">
              <w:rPr>
                <w:noProof/>
                <w:webHidden/>
              </w:rPr>
              <w:fldChar w:fldCharType="end"/>
            </w:r>
          </w:hyperlink>
        </w:p>
        <w:p w14:paraId="0E41ED8F" w14:textId="6A63B81E" w:rsidR="007C0867" w:rsidRDefault="007C0867">
          <w:pPr>
            <w:pStyle w:val="TOC2"/>
            <w:tabs>
              <w:tab w:val="left" w:pos="720"/>
              <w:tab w:val="right" w:leader="dot" w:pos="10790"/>
            </w:tabs>
            <w:rPr>
              <w:noProof/>
              <w:kern w:val="2"/>
              <w:sz w:val="24"/>
              <w:szCs w:val="24"/>
              <w:lang w:bidi="he-IL"/>
              <w14:ligatures w14:val="standardContextual"/>
            </w:rPr>
          </w:pPr>
          <w:hyperlink w:anchor="_Toc167715321" w:history="1">
            <w:r w:rsidRPr="00FD6CED">
              <w:rPr>
                <w:rStyle w:val="Hyperlink"/>
                <w:rFonts w:cstheme="majorHAnsi"/>
                <w:noProof/>
              </w:rPr>
              <w:t>1.</w:t>
            </w:r>
            <w:r>
              <w:rPr>
                <w:noProof/>
                <w:kern w:val="2"/>
                <w:sz w:val="24"/>
                <w:szCs w:val="24"/>
                <w:lang w:bidi="he-IL"/>
                <w14:ligatures w14:val="standardContextual"/>
              </w:rPr>
              <w:tab/>
            </w:r>
            <w:r w:rsidRPr="00FD6CED">
              <w:rPr>
                <w:rStyle w:val="Hyperlink"/>
                <w:rFonts w:cstheme="majorHAnsi"/>
                <w:noProof/>
              </w:rPr>
              <w:t>Introduction</w:t>
            </w:r>
            <w:r>
              <w:rPr>
                <w:noProof/>
                <w:webHidden/>
              </w:rPr>
              <w:tab/>
            </w:r>
            <w:r>
              <w:rPr>
                <w:noProof/>
                <w:webHidden/>
              </w:rPr>
              <w:fldChar w:fldCharType="begin"/>
            </w:r>
            <w:r>
              <w:rPr>
                <w:noProof/>
                <w:webHidden/>
              </w:rPr>
              <w:instrText xml:space="preserve"> PAGEREF _Toc167715321 \h </w:instrText>
            </w:r>
            <w:r>
              <w:rPr>
                <w:noProof/>
                <w:webHidden/>
              </w:rPr>
            </w:r>
            <w:r>
              <w:rPr>
                <w:noProof/>
                <w:webHidden/>
              </w:rPr>
              <w:fldChar w:fldCharType="separate"/>
            </w:r>
            <w:r>
              <w:rPr>
                <w:noProof/>
                <w:webHidden/>
              </w:rPr>
              <w:t>2</w:t>
            </w:r>
            <w:r>
              <w:rPr>
                <w:noProof/>
                <w:webHidden/>
              </w:rPr>
              <w:fldChar w:fldCharType="end"/>
            </w:r>
          </w:hyperlink>
        </w:p>
        <w:p w14:paraId="12434CC9" w14:textId="0F9D10E4" w:rsidR="007C0867" w:rsidRDefault="007C0867">
          <w:pPr>
            <w:pStyle w:val="TOC2"/>
            <w:tabs>
              <w:tab w:val="left" w:pos="720"/>
              <w:tab w:val="right" w:leader="dot" w:pos="10790"/>
            </w:tabs>
            <w:rPr>
              <w:noProof/>
              <w:kern w:val="2"/>
              <w:sz w:val="24"/>
              <w:szCs w:val="24"/>
              <w:lang w:bidi="he-IL"/>
              <w14:ligatures w14:val="standardContextual"/>
            </w:rPr>
          </w:pPr>
          <w:hyperlink w:anchor="_Toc167715322" w:history="1">
            <w:r w:rsidRPr="00FD6CED">
              <w:rPr>
                <w:rStyle w:val="Hyperlink"/>
                <w:rFonts w:cstheme="majorHAnsi"/>
                <w:noProof/>
              </w:rPr>
              <w:t>2.</w:t>
            </w:r>
            <w:r>
              <w:rPr>
                <w:noProof/>
                <w:kern w:val="2"/>
                <w:sz w:val="24"/>
                <w:szCs w:val="24"/>
                <w:lang w:bidi="he-IL"/>
                <w14:ligatures w14:val="standardContextual"/>
              </w:rPr>
              <w:tab/>
            </w:r>
            <w:r w:rsidRPr="00FD6CED">
              <w:rPr>
                <w:rStyle w:val="Hyperlink"/>
                <w:rFonts w:cstheme="majorHAnsi"/>
                <w:noProof/>
              </w:rPr>
              <w:t>Objective</w:t>
            </w:r>
            <w:r>
              <w:rPr>
                <w:noProof/>
                <w:webHidden/>
              </w:rPr>
              <w:tab/>
            </w:r>
            <w:r>
              <w:rPr>
                <w:noProof/>
                <w:webHidden/>
              </w:rPr>
              <w:fldChar w:fldCharType="begin"/>
            </w:r>
            <w:r>
              <w:rPr>
                <w:noProof/>
                <w:webHidden/>
              </w:rPr>
              <w:instrText xml:space="preserve"> PAGEREF _Toc167715322 \h </w:instrText>
            </w:r>
            <w:r>
              <w:rPr>
                <w:noProof/>
                <w:webHidden/>
              </w:rPr>
            </w:r>
            <w:r>
              <w:rPr>
                <w:noProof/>
                <w:webHidden/>
              </w:rPr>
              <w:fldChar w:fldCharType="separate"/>
            </w:r>
            <w:r>
              <w:rPr>
                <w:noProof/>
                <w:webHidden/>
              </w:rPr>
              <w:t>2</w:t>
            </w:r>
            <w:r>
              <w:rPr>
                <w:noProof/>
                <w:webHidden/>
              </w:rPr>
              <w:fldChar w:fldCharType="end"/>
            </w:r>
          </w:hyperlink>
        </w:p>
        <w:p w14:paraId="3AE57996" w14:textId="22EDE221" w:rsidR="007C0867" w:rsidRDefault="007C0867">
          <w:pPr>
            <w:pStyle w:val="TOC2"/>
            <w:tabs>
              <w:tab w:val="left" w:pos="720"/>
              <w:tab w:val="right" w:leader="dot" w:pos="10790"/>
            </w:tabs>
            <w:rPr>
              <w:noProof/>
              <w:kern w:val="2"/>
              <w:sz w:val="24"/>
              <w:szCs w:val="24"/>
              <w:lang w:bidi="he-IL"/>
              <w14:ligatures w14:val="standardContextual"/>
            </w:rPr>
          </w:pPr>
          <w:hyperlink w:anchor="_Toc167715323" w:history="1">
            <w:r w:rsidRPr="00FD6CED">
              <w:rPr>
                <w:rStyle w:val="Hyperlink"/>
                <w:rFonts w:cstheme="majorHAnsi"/>
                <w:noProof/>
              </w:rPr>
              <w:t>3.</w:t>
            </w:r>
            <w:r>
              <w:rPr>
                <w:noProof/>
                <w:kern w:val="2"/>
                <w:sz w:val="24"/>
                <w:szCs w:val="24"/>
                <w:lang w:bidi="he-IL"/>
                <w14:ligatures w14:val="standardContextual"/>
              </w:rPr>
              <w:tab/>
            </w:r>
            <w:r w:rsidRPr="00FD6CED">
              <w:rPr>
                <w:rStyle w:val="Hyperlink"/>
                <w:rFonts w:cstheme="majorHAnsi"/>
                <w:noProof/>
              </w:rPr>
              <w:t>System Overview</w:t>
            </w:r>
            <w:r>
              <w:rPr>
                <w:noProof/>
                <w:webHidden/>
              </w:rPr>
              <w:tab/>
            </w:r>
            <w:r>
              <w:rPr>
                <w:noProof/>
                <w:webHidden/>
              </w:rPr>
              <w:fldChar w:fldCharType="begin"/>
            </w:r>
            <w:r>
              <w:rPr>
                <w:noProof/>
                <w:webHidden/>
              </w:rPr>
              <w:instrText xml:space="preserve"> PAGEREF _Toc167715323 \h </w:instrText>
            </w:r>
            <w:r>
              <w:rPr>
                <w:noProof/>
                <w:webHidden/>
              </w:rPr>
            </w:r>
            <w:r>
              <w:rPr>
                <w:noProof/>
                <w:webHidden/>
              </w:rPr>
              <w:fldChar w:fldCharType="separate"/>
            </w:r>
            <w:r>
              <w:rPr>
                <w:noProof/>
                <w:webHidden/>
              </w:rPr>
              <w:t>2</w:t>
            </w:r>
            <w:r>
              <w:rPr>
                <w:noProof/>
                <w:webHidden/>
              </w:rPr>
              <w:fldChar w:fldCharType="end"/>
            </w:r>
          </w:hyperlink>
        </w:p>
        <w:p w14:paraId="10763CAC" w14:textId="339E8344" w:rsidR="007C0867" w:rsidRDefault="007C0867">
          <w:pPr>
            <w:pStyle w:val="TOC3"/>
            <w:tabs>
              <w:tab w:val="right" w:leader="dot" w:pos="10790"/>
            </w:tabs>
            <w:rPr>
              <w:noProof/>
              <w:kern w:val="2"/>
              <w:sz w:val="24"/>
              <w:szCs w:val="24"/>
              <w:lang w:bidi="he-IL"/>
              <w14:ligatures w14:val="standardContextual"/>
            </w:rPr>
          </w:pPr>
          <w:hyperlink w:anchor="_Toc167715324" w:history="1">
            <w:r w:rsidRPr="00FD6CED">
              <w:rPr>
                <w:rStyle w:val="Hyperlink"/>
                <w:rFonts w:cstheme="majorHAnsi"/>
                <w:noProof/>
              </w:rPr>
              <w:t>3.1. Modules</w:t>
            </w:r>
            <w:r>
              <w:rPr>
                <w:noProof/>
                <w:webHidden/>
              </w:rPr>
              <w:tab/>
            </w:r>
            <w:r>
              <w:rPr>
                <w:noProof/>
                <w:webHidden/>
              </w:rPr>
              <w:fldChar w:fldCharType="begin"/>
            </w:r>
            <w:r>
              <w:rPr>
                <w:noProof/>
                <w:webHidden/>
              </w:rPr>
              <w:instrText xml:space="preserve"> PAGEREF _Toc167715324 \h </w:instrText>
            </w:r>
            <w:r>
              <w:rPr>
                <w:noProof/>
                <w:webHidden/>
              </w:rPr>
            </w:r>
            <w:r>
              <w:rPr>
                <w:noProof/>
                <w:webHidden/>
              </w:rPr>
              <w:fldChar w:fldCharType="separate"/>
            </w:r>
            <w:r>
              <w:rPr>
                <w:noProof/>
                <w:webHidden/>
              </w:rPr>
              <w:t>2</w:t>
            </w:r>
            <w:r>
              <w:rPr>
                <w:noProof/>
                <w:webHidden/>
              </w:rPr>
              <w:fldChar w:fldCharType="end"/>
            </w:r>
          </w:hyperlink>
        </w:p>
        <w:p w14:paraId="23024969" w14:textId="3B4AFFB9" w:rsidR="007C0867" w:rsidRDefault="007C0867">
          <w:pPr>
            <w:pStyle w:val="TOC3"/>
            <w:tabs>
              <w:tab w:val="right" w:leader="dot" w:pos="10790"/>
            </w:tabs>
            <w:rPr>
              <w:noProof/>
              <w:kern w:val="2"/>
              <w:sz w:val="24"/>
              <w:szCs w:val="24"/>
              <w:lang w:bidi="he-IL"/>
              <w14:ligatures w14:val="standardContextual"/>
            </w:rPr>
          </w:pPr>
          <w:hyperlink w:anchor="_Toc167715325" w:history="1">
            <w:r w:rsidRPr="00FD6CED">
              <w:rPr>
                <w:rStyle w:val="Hyperlink"/>
                <w:rFonts w:cstheme="majorHAnsi"/>
                <w:noProof/>
              </w:rPr>
              <w:t>3.2. Main Components</w:t>
            </w:r>
            <w:r>
              <w:rPr>
                <w:noProof/>
                <w:webHidden/>
              </w:rPr>
              <w:tab/>
            </w:r>
            <w:r>
              <w:rPr>
                <w:noProof/>
                <w:webHidden/>
              </w:rPr>
              <w:fldChar w:fldCharType="begin"/>
            </w:r>
            <w:r>
              <w:rPr>
                <w:noProof/>
                <w:webHidden/>
              </w:rPr>
              <w:instrText xml:space="preserve"> PAGEREF _Toc167715325 \h </w:instrText>
            </w:r>
            <w:r>
              <w:rPr>
                <w:noProof/>
                <w:webHidden/>
              </w:rPr>
            </w:r>
            <w:r>
              <w:rPr>
                <w:noProof/>
                <w:webHidden/>
              </w:rPr>
              <w:fldChar w:fldCharType="separate"/>
            </w:r>
            <w:r>
              <w:rPr>
                <w:noProof/>
                <w:webHidden/>
              </w:rPr>
              <w:t>3</w:t>
            </w:r>
            <w:r>
              <w:rPr>
                <w:noProof/>
                <w:webHidden/>
              </w:rPr>
              <w:fldChar w:fldCharType="end"/>
            </w:r>
          </w:hyperlink>
        </w:p>
        <w:p w14:paraId="29C6FA17" w14:textId="661D3FD8" w:rsidR="007C0867" w:rsidRDefault="007C0867">
          <w:pPr>
            <w:pStyle w:val="TOC2"/>
            <w:tabs>
              <w:tab w:val="left" w:pos="720"/>
              <w:tab w:val="right" w:leader="dot" w:pos="10790"/>
            </w:tabs>
            <w:rPr>
              <w:noProof/>
              <w:kern w:val="2"/>
              <w:sz w:val="24"/>
              <w:szCs w:val="24"/>
              <w:lang w:bidi="he-IL"/>
              <w14:ligatures w14:val="standardContextual"/>
            </w:rPr>
          </w:pPr>
          <w:hyperlink w:anchor="_Toc167715326" w:history="1">
            <w:r w:rsidRPr="00FD6CED">
              <w:rPr>
                <w:rStyle w:val="Hyperlink"/>
                <w:rFonts w:cstheme="majorHAnsi"/>
                <w:noProof/>
              </w:rPr>
              <w:t>4.</w:t>
            </w:r>
            <w:r>
              <w:rPr>
                <w:noProof/>
                <w:kern w:val="2"/>
                <w:sz w:val="24"/>
                <w:szCs w:val="24"/>
                <w:lang w:bidi="he-IL"/>
                <w14:ligatures w14:val="standardContextual"/>
              </w:rPr>
              <w:tab/>
            </w:r>
            <w:r w:rsidRPr="00FD6CED">
              <w:rPr>
                <w:rStyle w:val="Hyperlink"/>
                <w:rFonts w:cstheme="majorHAnsi"/>
                <w:noProof/>
              </w:rPr>
              <w:t>Environment</w:t>
            </w:r>
            <w:r>
              <w:rPr>
                <w:noProof/>
                <w:webHidden/>
              </w:rPr>
              <w:tab/>
            </w:r>
            <w:r>
              <w:rPr>
                <w:noProof/>
                <w:webHidden/>
              </w:rPr>
              <w:fldChar w:fldCharType="begin"/>
            </w:r>
            <w:r>
              <w:rPr>
                <w:noProof/>
                <w:webHidden/>
              </w:rPr>
              <w:instrText xml:space="preserve"> PAGEREF _Toc167715326 \h </w:instrText>
            </w:r>
            <w:r>
              <w:rPr>
                <w:noProof/>
                <w:webHidden/>
              </w:rPr>
            </w:r>
            <w:r>
              <w:rPr>
                <w:noProof/>
                <w:webHidden/>
              </w:rPr>
              <w:fldChar w:fldCharType="separate"/>
            </w:r>
            <w:r>
              <w:rPr>
                <w:noProof/>
                <w:webHidden/>
              </w:rPr>
              <w:t>4</w:t>
            </w:r>
            <w:r>
              <w:rPr>
                <w:noProof/>
                <w:webHidden/>
              </w:rPr>
              <w:fldChar w:fldCharType="end"/>
            </w:r>
          </w:hyperlink>
        </w:p>
        <w:p w14:paraId="51751FFE" w14:textId="30253998" w:rsidR="007C0867" w:rsidRDefault="007C0867">
          <w:pPr>
            <w:pStyle w:val="TOC3"/>
            <w:tabs>
              <w:tab w:val="right" w:leader="dot" w:pos="10790"/>
            </w:tabs>
            <w:rPr>
              <w:noProof/>
              <w:kern w:val="2"/>
              <w:sz w:val="24"/>
              <w:szCs w:val="24"/>
              <w:lang w:bidi="he-IL"/>
              <w14:ligatures w14:val="standardContextual"/>
            </w:rPr>
          </w:pPr>
          <w:hyperlink w:anchor="_Toc167715327" w:history="1">
            <w:r w:rsidRPr="00FD6CED">
              <w:rPr>
                <w:rStyle w:val="Hyperlink"/>
                <w:rFonts w:cstheme="majorHAnsi"/>
                <w:noProof/>
              </w:rPr>
              <w:t>4.1. Hardware</w:t>
            </w:r>
            <w:r>
              <w:rPr>
                <w:noProof/>
                <w:webHidden/>
              </w:rPr>
              <w:tab/>
            </w:r>
            <w:r>
              <w:rPr>
                <w:noProof/>
                <w:webHidden/>
              </w:rPr>
              <w:fldChar w:fldCharType="begin"/>
            </w:r>
            <w:r>
              <w:rPr>
                <w:noProof/>
                <w:webHidden/>
              </w:rPr>
              <w:instrText xml:space="preserve"> PAGEREF _Toc167715327 \h </w:instrText>
            </w:r>
            <w:r>
              <w:rPr>
                <w:noProof/>
                <w:webHidden/>
              </w:rPr>
            </w:r>
            <w:r>
              <w:rPr>
                <w:noProof/>
                <w:webHidden/>
              </w:rPr>
              <w:fldChar w:fldCharType="separate"/>
            </w:r>
            <w:r>
              <w:rPr>
                <w:noProof/>
                <w:webHidden/>
              </w:rPr>
              <w:t>4</w:t>
            </w:r>
            <w:r>
              <w:rPr>
                <w:noProof/>
                <w:webHidden/>
              </w:rPr>
              <w:fldChar w:fldCharType="end"/>
            </w:r>
          </w:hyperlink>
        </w:p>
        <w:p w14:paraId="155932BC" w14:textId="0D8341F0" w:rsidR="007C0867" w:rsidRDefault="007C0867">
          <w:pPr>
            <w:pStyle w:val="TOC3"/>
            <w:tabs>
              <w:tab w:val="right" w:leader="dot" w:pos="10790"/>
            </w:tabs>
            <w:rPr>
              <w:noProof/>
              <w:kern w:val="2"/>
              <w:sz w:val="24"/>
              <w:szCs w:val="24"/>
              <w:lang w:bidi="he-IL"/>
              <w14:ligatures w14:val="standardContextual"/>
            </w:rPr>
          </w:pPr>
          <w:hyperlink w:anchor="_Toc167715328" w:history="1">
            <w:r w:rsidRPr="00FD6CED">
              <w:rPr>
                <w:rStyle w:val="Hyperlink"/>
                <w:rFonts w:cstheme="majorHAnsi"/>
                <w:noProof/>
              </w:rPr>
              <w:t>4.2. Software</w:t>
            </w:r>
            <w:r>
              <w:rPr>
                <w:noProof/>
                <w:webHidden/>
              </w:rPr>
              <w:tab/>
            </w:r>
            <w:r>
              <w:rPr>
                <w:noProof/>
                <w:webHidden/>
              </w:rPr>
              <w:fldChar w:fldCharType="begin"/>
            </w:r>
            <w:r>
              <w:rPr>
                <w:noProof/>
                <w:webHidden/>
              </w:rPr>
              <w:instrText xml:space="preserve"> PAGEREF _Toc167715328 \h </w:instrText>
            </w:r>
            <w:r>
              <w:rPr>
                <w:noProof/>
                <w:webHidden/>
              </w:rPr>
            </w:r>
            <w:r>
              <w:rPr>
                <w:noProof/>
                <w:webHidden/>
              </w:rPr>
              <w:fldChar w:fldCharType="separate"/>
            </w:r>
            <w:r>
              <w:rPr>
                <w:noProof/>
                <w:webHidden/>
              </w:rPr>
              <w:t>4</w:t>
            </w:r>
            <w:r>
              <w:rPr>
                <w:noProof/>
                <w:webHidden/>
              </w:rPr>
              <w:fldChar w:fldCharType="end"/>
            </w:r>
          </w:hyperlink>
        </w:p>
        <w:p w14:paraId="19FC1983" w14:textId="1B5887CA" w:rsidR="007C0867" w:rsidRDefault="007C0867">
          <w:pPr>
            <w:pStyle w:val="TOC2"/>
            <w:tabs>
              <w:tab w:val="left" w:pos="720"/>
              <w:tab w:val="right" w:leader="dot" w:pos="10790"/>
            </w:tabs>
            <w:rPr>
              <w:noProof/>
              <w:kern w:val="2"/>
              <w:sz w:val="24"/>
              <w:szCs w:val="24"/>
              <w:lang w:bidi="he-IL"/>
              <w14:ligatures w14:val="standardContextual"/>
            </w:rPr>
          </w:pPr>
          <w:hyperlink w:anchor="_Toc167715329" w:history="1">
            <w:r w:rsidRPr="00FD6CED">
              <w:rPr>
                <w:rStyle w:val="Hyperlink"/>
                <w:rFonts w:cstheme="majorHAnsi"/>
                <w:noProof/>
              </w:rPr>
              <w:t>5.</w:t>
            </w:r>
            <w:r>
              <w:rPr>
                <w:noProof/>
                <w:kern w:val="2"/>
                <w:sz w:val="24"/>
                <w:szCs w:val="24"/>
                <w:lang w:bidi="he-IL"/>
                <w14:ligatures w14:val="standardContextual"/>
              </w:rPr>
              <w:tab/>
            </w:r>
            <w:r w:rsidRPr="00FD6CED">
              <w:rPr>
                <w:rStyle w:val="Hyperlink"/>
                <w:rFonts w:cstheme="majorHAnsi"/>
                <w:noProof/>
              </w:rPr>
              <w:t>Scope and Methodology</w:t>
            </w:r>
            <w:r>
              <w:rPr>
                <w:noProof/>
                <w:webHidden/>
              </w:rPr>
              <w:tab/>
            </w:r>
            <w:r>
              <w:rPr>
                <w:noProof/>
                <w:webHidden/>
              </w:rPr>
              <w:fldChar w:fldCharType="begin"/>
            </w:r>
            <w:r>
              <w:rPr>
                <w:noProof/>
                <w:webHidden/>
              </w:rPr>
              <w:instrText xml:space="preserve"> PAGEREF _Toc167715329 \h </w:instrText>
            </w:r>
            <w:r>
              <w:rPr>
                <w:noProof/>
                <w:webHidden/>
              </w:rPr>
            </w:r>
            <w:r>
              <w:rPr>
                <w:noProof/>
                <w:webHidden/>
              </w:rPr>
              <w:fldChar w:fldCharType="separate"/>
            </w:r>
            <w:r>
              <w:rPr>
                <w:noProof/>
                <w:webHidden/>
              </w:rPr>
              <w:t>5</w:t>
            </w:r>
            <w:r>
              <w:rPr>
                <w:noProof/>
                <w:webHidden/>
              </w:rPr>
              <w:fldChar w:fldCharType="end"/>
            </w:r>
          </w:hyperlink>
        </w:p>
        <w:p w14:paraId="776B6771" w14:textId="6D36612F" w:rsidR="007C0867" w:rsidRDefault="007C0867">
          <w:pPr>
            <w:pStyle w:val="TOC3"/>
            <w:tabs>
              <w:tab w:val="right" w:leader="dot" w:pos="10790"/>
            </w:tabs>
            <w:rPr>
              <w:noProof/>
              <w:kern w:val="2"/>
              <w:sz w:val="24"/>
              <w:szCs w:val="24"/>
              <w:lang w:bidi="he-IL"/>
              <w14:ligatures w14:val="standardContextual"/>
            </w:rPr>
          </w:pPr>
          <w:hyperlink w:anchor="_Toc167715330" w:history="1">
            <w:r w:rsidRPr="00FD6CED">
              <w:rPr>
                <w:rStyle w:val="Hyperlink"/>
                <w:rFonts w:cstheme="majorHAnsi"/>
                <w:noProof/>
              </w:rPr>
              <w:t>5.1  Unit Testing</w:t>
            </w:r>
            <w:r>
              <w:rPr>
                <w:noProof/>
                <w:webHidden/>
              </w:rPr>
              <w:tab/>
            </w:r>
            <w:r>
              <w:rPr>
                <w:noProof/>
                <w:webHidden/>
              </w:rPr>
              <w:fldChar w:fldCharType="begin"/>
            </w:r>
            <w:r>
              <w:rPr>
                <w:noProof/>
                <w:webHidden/>
              </w:rPr>
              <w:instrText xml:space="preserve"> PAGEREF _Toc167715330 \h </w:instrText>
            </w:r>
            <w:r>
              <w:rPr>
                <w:noProof/>
                <w:webHidden/>
              </w:rPr>
            </w:r>
            <w:r>
              <w:rPr>
                <w:noProof/>
                <w:webHidden/>
              </w:rPr>
              <w:fldChar w:fldCharType="separate"/>
            </w:r>
            <w:r>
              <w:rPr>
                <w:noProof/>
                <w:webHidden/>
              </w:rPr>
              <w:t>5</w:t>
            </w:r>
            <w:r>
              <w:rPr>
                <w:noProof/>
                <w:webHidden/>
              </w:rPr>
              <w:fldChar w:fldCharType="end"/>
            </w:r>
          </w:hyperlink>
        </w:p>
        <w:p w14:paraId="6E6C445F" w14:textId="7DF75D54" w:rsidR="007C0867" w:rsidRDefault="007C0867">
          <w:pPr>
            <w:pStyle w:val="TOC3"/>
            <w:tabs>
              <w:tab w:val="right" w:leader="dot" w:pos="10790"/>
            </w:tabs>
            <w:rPr>
              <w:noProof/>
              <w:kern w:val="2"/>
              <w:sz w:val="24"/>
              <w:szCs w:val="24"/>
              <w:lang w:bidi="he-IL"/>
              <w14:ligatures w14:val="standardContextual"/>
            </w:rPr>
          </w:pPr>
          <w:hyperlink w:anchor="_Toc167715331" w:history="1">
            <w:r w:rsidRPr="00FD6CED">
              <w:rPr>
                <w:rStyle w:val="Hyperlink"/>
                <w:rFonts w:cstheme="majorHAnsi"/>
                <w:noProof/>
              </w:rPr>
              <w:t>5.2 Integration Testing</w:t>
            </w:r>
            <w:r>
              <w:rPr>
                <w:noProof/>
                <w:webHidden/>
              </w:rPr>
              <w:tab/>
            </w:r>
            <w:r>
              <w:rPr>
                <w:noProof/>
                <w:webHidden/>
              </w:rPr>
              <w:fldChar w:fldCharType="begin"/>
            </w:r>
            <w:r>
              <w:rPr>
                <w:noProof/>
                <w:webHidden/>
              </w:rPr>
              <w:instrText xml:space="preserve"> PAGEREF _Toc167715331 \h </w:instrText>
            </w:r>
            <w:r>
              <w:rPr>
                <w:noProof/>
                <w:webHidden/>
              </w:rPr>
            </w:r>
            <w:r>
              <w:rPr>
                <w:noProof/>
                <w:webHidden/>
              </w:rPr>
              <w:fldChar w:fldCharType="separate"/>
            </w:r>
            <w:r>
              <w:rPr>
                <w:noProof/>
                <w:webHidden/>
              </w:rPr>
              <w:t>5</w:t>
            </w:r>
            <w:r>
              <w:rPr>
                <w:noProof/>
                <w:webHidden/>
              </w:rPr>
              <w:fldChar w:fldCharType="end"/>
            </w:r>
          </w:hyperlink>
        </w:p>
        <w:p w14:paraId="4A87E71F" w14:textId="29443466" w:rsidR="007C0867" w:rsidRDefault="007C0867">
          <w:pPr>
            <w:pStyle w:val="TOC3"/>
            <w:tabs>
              <w:tab w:val="right" w:leader="dot" w:pos="10790"/>
            </w:tabs>
            <w:rPr>
              <w:noProof/>
              <w:kern w:val="2"/>
              <w:sz w:val="24"/>
              <w:szCs w:val="24"/>
              <w:lang w:bidi="he-IL"/>
              <w14:ligatures w14:val="standardContextual"/>
            </w:rPr>
          </w:pPr>
          <w:hyperlink w:anchor="_Toc167715332" w:history="1">
            <w:r w:rsidRPr="00FD6CED">
              <w:rPr>
                <w:rStyle w:val="Hyperlink"/>
                <w:rFonts w:cstheme="majorHAnsi"/>
                <w:noProof/>
              </w:rPr>
              <w:t>5.3 System Testing</w:t>
            </w:r>
            <w:r>
              <w:rPr>
                <w:noProof/>
                <w:webHidden/>
              </w:rPr>
              <w:tab/>
            </w:r>
            <w:r>
              <w:rPr>
                <w:noProof/>
                <w:webHidden/>
              </w:rPr>
              <w:fldChar w:fldCharType="begin"/>
            </w:r>
            <w:r>
              <w:rPr>
                <w:noProof/>
                <w:webHidden/>
              </w:rPr>
              <w:instrText xml:space="preserve"> PAGEREF _Toc167715332 \h </w:instrText>
            </w:r>
            <w:r>
              <w:rPr>
                <w:noProof/>
                <w:webHidden/>
              </w:rPr>
            </w:r>
            <w:r>
              <w:rPr>
                <w:noProof/>
                <w:webHidden/>
              </w:rPr>
              <w:fldChar w:fldCharType="separate"/>
            </w:r>
            <w:r>
              <w:rPr>
                <w:noProof/>
                <w:webHidden/>
              </w:rPr>
              <w:t>6</w:t>
            </w:r>
            <w:r>
              <w:rPr>
                <w:noProof/>
                <w:webHidden/>
              </w:rPr>
              <w:fldChar w:fldCharType="end"/>
            </w:r>
          </w:hyperlink>
        </w:p>
        <w:p w14:paraId="5ABA7EC8" w14:textId="2D05DB91" w:rsidR="007C0867" w:rsidRDefault="007C0867">
          <w:pPr>
            <w:pStyle w:val="TOC3"/>
            <w:tabs>
              <w:tab w:val="right" w:leader="dot" w:pos="10790"/>
            </w:tabs>
            <w:rPr>
              <w:noProof/>
              <w:kern w:val="2"/>
              <w:sz w:val="24"/>
              <w:szCs w:val="24"/>
              <w:lang w:bidi="he-IL"/>
              <w14:ligatures w14:val="standardContextual"/>
            </w:rPr>
          </w:pPr>
          <w:hyperlink w:anchor="_Toc167715333" w:history="1">
            <w:r w:rsidRPr="00FD6CED">
              <w:rPr>
                <w:rStyle w:val="Hyperlink"/>
                <w:rFonts w:cstheme="majorHAnsi"/>
                <w:noProof/>
              </w:rPr>
              <w:t>5.4 Usability Testing</w:t>
            </w:r>
            <w:r>
              <w:rPr>
                <w:noProof/>
                <w:webHidden/>
              </w:rPr>
              <w:tab/>
            </w:r>
            <w:r>
              <w:rPr>
                <w:noProof/>
                <w:webHidden/>
              </w:rPr>
              <w:fldChar w:fldCharType="begin"/>
            </w:r>
            <w:r>
              <w:rPr>
                <w:noProof/>
                <w:webHidden/>
              </w:rPr>
              <w:instrText xml:space="preserve"> PAGEREF _Toc167715333 \h </w:instrText>
            </w:r>
            <w:r>
              <w:rPr>
                <w:noProof/>
                <w:webHidden/>
              </w:rPr>
            </w:r>
            <w:r>
              <w:rPr>
                <w:noProof/>
                <w:webHidden/>
              </w:rPr>
              <w:fldChar w:fldCharType="separate"/>
            </w:r>
            <w:r>
              <w:rPr>
                <w:noProof/>
                <w:webHidden/>
              </w:rPr>
              <w:t>6</w:t>
            </w:r>
            <w:r>
              <w:rPr>
                <w:noProof/>
                <w:webHidden/>
              </w:rPr>
              <w:fldChar w:fldCharType="end"/>
            </w:r>
          </w:hyperlink>
        </w:p>
        <w:p w14:paraId="3F9E956C" w14:textId="13A109FE" w:rsidR="007C0867" w:rsidRDefault="007C0867">
          <w:pPr>
            <w:pStyle w:val="TOC2"/>
            <w:tabs>
              <w:tab w:val="left" w:pos="720"/>
              <w:tab w:val="right" w:leader="dot" w:pos="10790"/>
            </w:tabs>
            <w:rPr>
              <w:noProof/>
              <w:kern w:val="2"/>
              <w:sz w:val="24"/>
              <w:szCs w:val="24"/>
              <w:lang w:bidi="he-IL"/>
              <w14:ligatures w14:val="standardContextual"/>
            </w:rPr>
          </w:pPr>
          <w:hyperlink w:anchor="_Toc167715334" w:history="1">
            <w:r w:rsidRPr="00FD6CED">
              <w:rPr>
                <w:rStyle w:val="Hyperlink"/>
                <w:rFonts w:cstheme="majorHAnsi"/>
                <w:noProof/>
              </w:rPr>
              <w:t>6.</w:t>
            </w:r>
            <w:r>
              <w:rPr>
                <w:noProof/>
                <w:kern w:val="2"/>
                <w:sz w:val="24"/>
                <w:szCs w:val="24"/>
                <w:lang w:bidi="he-IL"/>
                <w14:ligatures w14:val="standardContextual"/>
              </w:rPr>
              <w:tab/>
            </w:r>
            <w:r w:rsidRPr="00FD6CED">
              <w:rPr>
                <w:rStyle w:val="Hyperlink"/>
                <w:rFonts w:cstheme="majorHAnsi"/>
                <w:noProof/>
              </w:rPr>
              <w:t>Test Suite</w:t>
            </w:r>
            <w:r>
              <w:rPr>
                <w:noProof/>
                <w:webHidden/>
              </w:rPr>
              <w:tab/>
            </w:r>
            <w:r>
              <w:rPr>
                <w:noProof/>
                <w:webHidden/>
              </w:rPr>
              <w:fldChar w:fldCharType="begin"/>
            </w:r>
            <w:r>
              <w:rPr>
                <w:noProof/>
                <w:webHidden/>
              </w:rPr>
              <w:instrText xml:space="preserve"> PAGEREF _Toc167715334 \h </w:instrText>
            </w:r>
            <w:r>
              <w:rPr>
                <w:noProof/>
                <w:webHidden/>
              </w:rPr>
            </w:r>
            <w:r>
              <w:rPr>
                <w:noProof/>
                <w:webHidden/>
              </w:rPr>
              <w:fldChar w:fldCharType="separate"/>
            </w:r>
            <w:r>
              <w:rPr>
                <w:noProof/>
                <w:webHidden/>
              </w:rPr>
              <w:t>7</w:t>
            </w:r>
            <w:r>
              <w:rPr>
                <w:noProof/>
                <w:webHidden/>
              </w:rPr>
              <w:fldChar w:fldCharType="end"/>
            </w:r>
          </w:hyperlink>
        </w:p>
        <w:p w14:paraId="41D7371C" w14:textId="470726FF" w:rsidR="007C0867" w:rsidRDefault="007C0867">
          <w:pPr>
            <w:pStyle w:val="TOC3"/>
            <w:tabs>
              <w:tab w:val="left" w:pos="1200"/>
              <w:tab w:val="right" w:leader="dot" w:pos="10790"/>
            </w:tabs>
            <w:rPr>
              <w:noProof/>
              <w:kern w:val="2"/>
              <w:sz w:val="24"/>
              <w:szCs w:val="24"/>
              <w:lang w:bidi="he-IL"/>
              <w14:ligatures w14:val="standardContextual"/>
            </w:rPr>
          </w:pPr>
          <w:hyperlink w:anchor="_Toc167715335" w:history="1">
            <w:r w:rsidRPr="00FD6CED">
              <w:rPr>
                <w:rStyle w:val="Hyperlink"/>
                <w:rFonts w:cstheme="majorHAnsi"/>
                <w:noProof/>
              </w:rPr>
              <w:t>6.1.</w:t>
            </w:r>
            <w:r>
              <w:rPr>
                <w:noProof/>
                <w:kern w:val="2"/>
                <w:sz w:val="24"/>
                <w:szCs w:val="24"/>
                <w:lang w:bidi="he-IL"/>
                <w14:ligatures w14:val="standardContextual"/>
              </w:rPr>
              <w:tab/>
            </w:r>
            <w:r w:rsidRPr="00FD6CED">
              <w:rPr>
                <w:rStyle w:val="Hyperlink"/>
                <w:rFonts w:cstheme="majorHAnsi"/>
                <w:noProof/>
              </w:rPr>
              <w:t>Core Module Tests</w:t>
            </w:r>
            <w:r>
              <w:rPr>
                <w:noProof/>
                <w:webHidden/>
              </w:rPr>
              <w:tab/>
            </w:r>
            <w:r>
              <w:rPr>
                <w:noProof/>
                <w:webHidden/>
              </w:rPr>
              <w:fldChar w:fldCharType="begin"/>
            </w:r>
            <w:r>
              <w:rPr>
                <w:noProof/>
                <w:webHidden/>
              </w:rPr>
              <w:instrText xml:space="preserve"> PAGEREF _Toc167715335 \h </w:instrText>
            </w:r>
            <w:r>
              <w:rPr>
                <w:noProof/>
                <w:webHidden/>
              </w:rPr>
            </w:r>
            <w:r>
              <w:rPr>
                <w:noProof/>
                <w:webHidden/>
              </w:rPr>
              <w:fldChar w:fldCharType="separate"/>
            </w:r>
            <w:r>
              <w:rPr>
                <w:noProof/>
                <w:webHidden/>
              </w:rPr>
              <w:t>7</w:t>
            </w:r>
            <w:r>
              <w:rPr>
                <w:noProof/>
                <w:webHidden/>
              </w:rPr>
              <w:fldChar w:fldCharType="end"/>
            </w:r>
          </w:hyperlink>
        </w:p>
        <w:p w14:paraId="786A1612" w14:textId="251AE090" w:rsidR="007C0867" w:rsidRDefault="007C0867">
          <w:pPr>
            <w:pStyle w:val="TOC3"/>
            <w:tabs>
              <w:tab w:val="left" w:pos="1200"/>
              <w:tab w:val="right" w:leader="dot" w:pos="10790"/>
            </w:tabs>
            <w:rPr>
              <w:noProof/>
              <w:kern w:val="2"/>
              <w:sz w:val="24"/>
              <w:szCs w:val="24"/>
              <w:lang w:bidi="he-IL"/>
              <w14:ligatures w14:val="standardContextual"/>
            </w:rPr>
          </w:pPr>
          <w:hyperlink w:anchor="_Toc167715336" w:history="1">
            <w:r w:rsidRPr="00FD6CED">
              <w:rPr>
                <w:rStyle w:val="Hyperlink"/>
                <w:rFonts w:cstheme="majorHAnsi"/>
                <w:noProof/>
              </w:rPr>
              <w:t>6.2.</w:t>
            </w:r>
            <w:r>
              <w:rPr>
                <w:noProof/>
                <w:kern w:val="2"/>
                <w:sz w:val="24"/>
                <w:szCs w:val="24"/>
                <w:lang w:bidi="he-IL"/>
                <w14:ligatures w14:val="standardContextual"/>
              </w:rPr>
              <w:tab/>
            </w:r>
            <w:r w:rsidRPr="00FD6CED">
              <w:rPr>
                <w:rStyle w:val="Hyperlink"/>
                <w:rFonts w:cstheme="majorHAnsi"/>
                <w:noProof/>
              </w:rPr>
              <w:t>UI Module Tests</w:t>
            </w:r>
            <w:r>
              <w:rPr>
                <w:noProof/>
                <w:webHidden/>
              </w:rPr>
              <w:tab/>
            </w:r>
            <w:r>
              <w:rPr>
                <w:noProof/>
                <w:webHidden/>
              </w:rPr>
              <w:fldChar w:fldCharType="begin"/>
            </w:r>
            <w:r>
              <w:rPr>
                <w:noProof/>
                <w:webHidden/>
              </w:rPr>
              <w:instrText xml:space="preserve"> PAGEREF _Toc167715336 \h </w:instrText>
            </w:r>
            <w:r>
              <w:rPr>
                <w:noProof/>
                <w:webHidden/>
              </w:rPr>
            </w:r>
            <w:r>
              <w:rPr>
                <w:noProof/>
                <w:webHidden/>
              </w:rPr>
              <w:fldChar w:fldCharType="separate"/>
            </w:r>
            <w:r>
              <w:rPr>
                <w:noProof/>
                <w:webHidden/>
              </w:rPr>
              <w:t>8</w:t>
            </w:r>
            <w:r>
              <w:rPr>
                <w:noProof/>
                <w:webHidden/>
              </w:rPr>
              <w:fldChar w:fldCharType="end"/>
            </w:r>
          </w:hyperlink>
        </w:p>
        <w:p w14:paraId="18DD95C5" w14:textId="0DB0A44C" w:rsidR="007C0867" w:rsidRDefault="007C0867">
          <w:pPr>
            <w:pStyle w:val="TOC3"/>
            <w:tabs>
              <w:tab w:val="left" w:pos="1200"/>
              <w:tab w:val="right" w:leader="dot" w:pos="10790"/>
            </w:tabs>
            <w:rPr>
              <w:noProof/>
              <w:kern w:val="2"/>
              <w:sz w:val="24"/>
              <w:szCs w:val="24"/>
              <w:lang w:bidi="he-IL"/>
              <w14:ligatures w14:val="standardContextual"/>
            </w:rPr>
          </w:pPr>
          <w:hyperlink w:anchor="_Toc167715337" w:history="1">
            <w:r w:rsidRPr="00FD6CED">
              <w:rPr>
                <w:rStyle w:val="Hyperlink"/>
                <w:rFonts w:cstheme="majorHAnsi"/>
                <w:noProof/>
              </w:rPr>
              <w:t>6.3.</w:t>
            </w:r>
            <w:r>
              <w:rPr>
                <w:noProof/>
                <w:kern w:val="2"/>
                <w:sz w:val="24"/>
                <w:szCs w:val="24"/>
                <w:lang w:bidi="he-IL"/>
                <w14:ligatures w14:val="standardContextual"/>
              </w:rPr>
              <w:tab/>
            </w:r>
            <w:r w:rsidRPr="00FD6CED">
              <w:rPr>
                <w:rStyle w:val="Hyperlink"/>
                <w:rFonts w:cstheme="majorHAnsi"/>
                <w:noProof/>
              </w:rPr>
              <w:t>Reports Module Tests</w:t>
            </w:r>
            <w:r>
              <w:rPr>
                <w:noProof/>
                <w:webHidden/>
              </w:rPr>
              <w:tab/>
            </w:r>
            <w:r>
              <w:rPr>
                <w:noProof/>
                <w:webHidden/>
              </w:rPr>
              <w:fldChar w:fldCharType="begin"/>
            </w:r>
            <w:r>
              <w:rPr>
                <w:noProof/>
                <w:webHidden/>
              </w:rPr>
              <w:instrText xml:space="preserve"> PAGEREF _Toc167715337 \h </w:instrText>
            </w:r>
            <w:r>
              <w:rPr>
                <w:noProof/>
                <w:webHidden/>
              </w:rPr>
            </w:r>
            <w:r>
              <w:rPr>
                <w:noProof/>
                <w:webHidden/>
              </w:rPr>
              <w:fldChar w:fldCharType="separate"/>
            </w:r>
            <w:r>
              <w:rPr>
                <w:noProof/>
                <w:webHidden/>
              </w:rPr>
              <w:t>9</w:t>
            </w:r>
            <w:r>
              <w:rPr>
                <w:noProof/>
                <w:webHidden/>
              </w:rPr>
              <w:fldChar w:fldCharType="end"/>
            </w:r>
          </w:hyperlink>
        </w:p>
        <w:p w14:paraId="07C76955" w14:textId="6EDB512A" w:rsidR="007C0867" w:rsidRDefault="007C0867">
          <w:pPr>
            <w:pStyle w:val="TOC3"/>
            <w:tabs>
              <w:tab w:val="left" w:pos="1200"/>
              <w:tab w:val="right" w:leader="dot" w:pos="10790"/>
            </w:tabs>
            <w:rPr>
              <w:noProof/>
              <w:kern w:val="2"/>
              <w:sz w:val="24"/>
              <w:szCs w:val="24"/>
              <w:lang w:bidi="he-IL"/>
              <w14:ligatures w14:val="standardContextual"/>
            </w:rPr>
          </w:pPr>
          <w:hyperlink w:anchor="_Toc167715338" w:history="1">
            <w:r w:rsidRPr="00FD6CED">
              <w:rPr>
                <w:rStyle w:val="Hyperlink"/>
                <w:rFonts w:cstheme="majorHAnsi"/>
                <w:noProof/>
              </w:rPr>
              <w:t>6.4.</w:t>
            </w:r>
            <w:r>
              <w:rPr>
                <w:noProof/>
                <w:kern w:val="2"/>
                <w:sz w:val="24"/>
                <w:szCs w:val="24"/>
                <w:lang w:bidi="he-IL"/>
                <w14:ligatures w14:val="standardContextual"/>
              </w:rPr>
              <w:tab/>
            </w:r>
            <w:r w:rsidRPr="00FD6CED">
              <w:rPr>
                <w:rStyle w:val="Hyperlink"/>
                <w:rFonts w:cstheme="majorHAnsi"/>
                <w:noProof/>
              </w:rPr>
              <w:t>Integration Tests</w:t>
            </w:r>
            <w:r>
              <w:rPr>
                <w:noProof/>
                <w:webHidden/>
              </w:rPr>
              <w:tab/>
            </w:r>
            <w:r>
              <w:rPr>
                <w:noProof/>
                <w:webHidden/>
              </w:rPr>
              <w:fldChar w:fldCharType="begin"/>
            </w:r>
            <w:r>
              <w:rPr>
                <w:noProof/>
                <w:webHidden/>
              </w:rPr>
              <w:instrText xml:space="preserve"> PAGEREF _Toc167715338 \h </w:instrText>
            </w:r>
            <w:r>
              <w:rPr>
                <w:noProof/>
                <w:webHidden/>
              </w:rPr>
            </w:r>
            <w:r>
              <w:rPr>
                <w:noProof/>
                <w:webHidden/>
              </w:rPr>
              <w:fldChar w:fldCharType="separate"/>
            </w:r>
            <w:r>
              <w:rPr>
                <w:noProof/>
                <w:webHidden/>
              </w:rPr>
              <w:t>10</w:t>
            </w:r>
            <w:r>
              <w:rPr>
                <w:noProof/>
                <w:webHidden/>
              </w:rPr>
              <w:fldChar w:fldCharType="end"/>
            </w:r>
          </w:hyperlink>
        </w:p>
        <w:p w14:paraId="08208F4A" w14:textId="1F3D747D" w:rsidR="007C0867" w:rsidRDefault="007C0867">
          <w:pPr>
            <w:pStyle w:val="TOC2"/>
            <w:tabs>
              <w:tab w:val="right" w:leader="dot" w:pos="10790"/>
            </w:tabs>
            <w:rPr>
              <w:noProof/>
              <w:kern w:val="2"/>
              <w:sz w:val="24"/>
              <w:szCs w:val="24"/>
              <w:lang w:bidi="he-IL"/>
              <w14:ligatures w14:val="standardContextual"/>
            </w:rPr>
          </w:pPr>
          <w:hyperlink w:anchor="_Toc167715339" w:history="1">
            <w:r w:rsidRPr="00FD6CED">
              <w:rPr>
                <w:rStyle w:val="Hyperlink"/>
                <w:rFonts w:cstheme="majorHAnsi"/>
                <w:noProof/>
              </w:rPr>
              <w:t>Conclusion</w:t>
            </w:r>
            <w:r>
              <w:rPr>
                <w:noProof/>
                <w:webHidden/>
              </w:rPr>
              <w:tab/>
            </w:r>
            <w:r>
              <w:rPr>
                <w:noProof/>
                <w:webHidden/>
              </w:rPr>
              <w:fldChar w:fldCharType="begin"/>
            </w:r>
            <w:r>
              <w:rPr>
                <w:noProof/>
                <w:webHidden/>
              </w:rPr>
              <w:instrText xml:space="preserve"> PAGEREF _Toc167715339 \h </w:instrText>
            </w:r>
            <w:r>
              <w:rPr>
                <w:noProof/>
                <w:webHidden/>
              </w:rPr>
            </w:r>
            <w:r>
              <w:rPr>
                <w:noProof/>
                <w:webHidden/>
              </w:rPr>
              <w:fldChar w:fldCharType="separate"/>
            </w:r>
            <w:r>
              <w:rPr>
                <w:noProof/>
                <w:webHidden/>
              </w:rPr>
              <w:t>11</w:t>
            </w:r>
            <w:r>
              <w:rPr>
                <w:noProof/>
                <w:webHidden/>
              </w:rPr>
              <w:fldChar w:fldCharType="end"/>
            </w:r>
          </w:hyperlink>
        </w:p>
        <w:p w14:paraId="0E356C28" w14:textId="6425C034" w:rsidR="001D622C" w:rsidRPr="006761B9" w:rsidRDefault="001D622C" w:rsidP="00233658">
          <w:pPr>
            <w:spacing w:line="360" w:lineRule="auto"/>
            <w:rPr>
              <w:rFonts w:asciiTheme="majorHAnsi" w:hAnsiTheme="majorHAnsi" w:cstheme="majorHAnsi"/>
            </w:rPr>
          </w:pPr>
          <w:r w:rsidRPr="006761B9">
            <w:rPr>
              <w:rFonts w:asciiTheme="majorHAnsi" w:hAnsiTheme="majorHAnsi" w:cstheme="majorHAnsi"/>
              <w:b/>
              <w:bCs/>
              <w:noProof/>
            </w:rPr>
            <w:fldChar w:fldCharType="end"/>
          </w:r>
        </w:p>
      </w:sdtContent>
    </w:sdt>
    <w:p w14:paraId="3ACCDA16" w14:textId="7A354384" w:rsidR="00364BBF" w:rsidRPr="006761B9" w:rsidRDefault="009F3811" w:rsidP="009F3811">
      <w:pPr>
        <w:pStyle w:val="Heading1"/>
        <w:spacing w:line="360" w:lineRule="auto"/>
        <w:rPr>
          <w:rFonts w:cstheme="majorHAnsi"/>
        </w:rPr>
      </w:pPr>
      <w:r w:rsidRPr="006761B9">
        <w:rPr>
          <w:rFonts w:cstheme="majorHAnsi"/>
        </w:rPr>
        <w:lastRenderedPageBreak/>
        <w:br/>
      </w:r>
    </w:p>
    <w:p w14:paraId="5D9BB5E4" w14:textId="5C4E16C8" w:rsidR="001D622C" w:rsidRPr="006761B9" w:rsidRDefault="00000000" w:rsidP="00233658">
      <w:pPr>
        <w:pStyle w:val="Heading1"/>
        <w:spacing w:line="360" w:lineRule="auto"/>
        <w:jc w:val="center"/>
        <w:rPr>
          <w:rFonts w:cstheme="majorHAnsi"/>
        </w:rPr>
      </w:pPr>
      <w:bookmarkStart w:id="0" w:name="_Toc167715320"/>
      <w:r w:rsidRPr="006761B9">
        <w:rPr>
          <w:rFonts w:cstheme="majorHAnsi"/>
        </w:rPr>
        <w:t>Testing Document</w:t>
      </w:r>
      <w:bookmarkEnd w:id="0"/>
    </w:p>
    <w:p w14:paraId="318763DE" w14:textId="77777777" w:rsidR="00386DFC" w:rsidRPr="006761B9" w:rsidRDefault="00000000" w:rsidP="00233658">
      <w:pPr>
        <w:pStyle w:val="Heading2"/>
        <w:numPr>
          <w:ilvl w:val="0"/>
          <w:numId w:val="10"/>
        </w:numPr>
        <w:spacing w:line="360" w:lineRule="auto"/>
        <w:rPr>
          <w:rFonts w:cstheme="majorHAnsi"/>
        </w:rPr>
      </w:pPr>
      <w:bookmarkStart w:id="1" w:name="_Toc167715321"/>
      <w:r w:rsidRPr="006761B9">
        <w:rPr>
          <w:rFonts w:cstheme="majorHAnsi"/>
        </w:rPr>
        <w:t>Introduction</w:t>
      </w:r>
      <w:bookmarkEnd w:id="1"/>
    </w:p>
    <w:p w14:paraId="174EF213" w14:textId="2774551D" w:rsidR="00351F09" w:rsidRPr="006761B9" w:rsidRDefault="00000000" w:rsidP="00364BBF">
      <w:pPr>
        <w:spacing w:line="360" w:lineRule="auto"/>
        <w:rPr>
          <w:rFonts w:asciiTheme="majorHAnsi" w:hAnsiTheme="majorHAnsi" w:cstheme="majorHAnsi"/>
        </w:rPr>
      </w:pPr>
      <w:r w:rsidRPr="006761B9">
        <w:rPr>
          <w:rFonts w:asciiTheme="majorHAnsi" w:hAnsiTheme="majorHAnsi" w:cstheme="majorHAnsi"/>
        </w:rPr>
        <w:t>This document outlines the testing strategy and procedures for the automated system developed to run</w:t>
      </w:r>
      <w:r w:rsidR="00386DFC" w:rsidRPr="006761B9">
        <w:rPr>
          <w:rFonts w:asciiTheme="majorHAnsi" w:hAnsiTheme="majorHAnsi" w:cstheme="majorHAnsi"/>
        </w:rPr>
        <w:t xml:space="preserve"> and evaluate</w:t>
      </w:r>
      <w:r w:rsidRPr="006761B9">
        <w:rPr>
          <w:rFonts w:asciiTheme="majorHAnsi" w:hAnsiTheme="majorHAnsi" w:cstheme="majorHAnsi"/>
        </w:rPr>
        <w:t xml:space="preserve"> attacks and defenses on machine learning models</w:t>
      </w:r>
      <w:r w:rsidR="00386DFC" w:rsidRPr="006761B9">
        <w:rPr>
          <w:rFonts w:asciiTheme="majorHAnsi" w:hAnsiTheme="majorHAnsi" w:cstheme="majorHAnsi"/>
        </w:rPr>
        <w:t>.</w:t>
      </w:r>
      <w:r w:rsidR="0004416F" w:rsidRPr="006761B9">
        <w:rPr>
          <w:rFonts w:asciiTheme="majorHAnsi" w:hAnsiTheme="majorHAnsi" w:cstheme="majorHAnsi"/>
          <w:lang w:bidi="he-IL"/>
        </w:rPr>
        <w:br/>
      </w:r>
      <w:r w:rsidRPr="006761B9">
        <w:rPr>
          <w:rFonts w:asciiTheme="majorHAnsi" w:hAnsiTheme="majorHAnsi" w:cstheme="majorHAnsi"/>
        </w:rPr>
        <w:t xml:space="preserve">The system currently supports tabular data and XGBoost models, with input paths for the model, x_test, and y_test. </w:t>
      </w:r>
      <w:r w:rsidR="00386DFC" w:rsidRPr="006761B9">
        <w:rPr>
          <w:rFonts w:asciiTheme="majorHAnsi" w:hAnsiTheme="majorHAnsi" w:cstheme="majorHAnsi"/>
        </w:rPr>
        <w:br/>
      </w:r>
      <w:r w:rsidRPr="006761B9">
        <w:rPr>
          <w:rFonts w:asciiTheme="majorHAnsi" w:hAnsiTheme="majorHAnsi" w:cstheme="majorHAnsi"/>
        </w:rPr>
        <w:t xml:space="preserve">The project is divided into three main modules: Core, UI, and Reports. </w:t>
      </w:r>
      <w:r w:rsidR="00386DFC" w:rsidRPr="006761B9">
        <w:rPr>
          <w:rFonts w:asciiTheme="majorHAnsi" w:hAnsiTheme="majorHAnsi" w:cstheme="majorHAnsi"/>
        </w:rPr>
        <w:br/>
      </w:r>
      <w:r w:rsidRPr="006761B9">
        <w:rPr>
          <w:rFonts w:asciiTheme="majorHAnsi" w:hAnsiTheme="majorHAnsi" w:cstheme="majorHAnsi"/>
        </w:rPr>
        <w:t>This document will provide detailed test cases for each module and integration tests to ensure the system functions correctly.</w:t>
      </w:r>
    </w:p>
    <w:p w14:paraId="20605DEA" w14:textId="5A2A603C" w:rsidR="008F1CAC" w:rsidRPr="006761B9" w:rsidRDefault="00000000" w:rsidP="00233658">
      <w:pPr>
        <w:pStyle w:val="Heading2"/>
        <w:numPr>
          <w:ilvl w:val="0"/>
          <w:numId w:val="10"/>
        </w:numPr>
        <w:spacing w:line="360" w:lineRule="auto"/>
        <w:rPr>
          <w:rFonts w:cstheme="majorHAnsi"/>
        </w:rPr>
      </w:pPr>
      <w:bookmarkStart w:id="2" w:name="_Toc167715322"/>
      <w:r w:rsidRPr="006761B9">
        <w:rPr>
          <w:rFonts w:cstheme="majorHAnsi"/>
        </w:rPr>
        <w:t>Objective</w:t>
      </w:r>
      <w:bookmarkEnd w:id="2"/>
    </w:p>
    <w:p w14:paraId="613DC3C6" w14:textId="18933798" w:rsidR="00351F09" w:rsidRPr="006761B9" w:rsidRDefault="00000000" w:rsidP="00364BBF">
      <w:pPr>
        <w:spacing w:line="360" w:lineRule="auto"/>
        <w:rPr>
          <w:rFonts w:asciiTheme="majorHAnsi" w:hAnsiTheme="majorHAnsi" w:cstheme="majorHAnsi"/>
        </w:rPr>
      </w:pPr>
      <w:r w:rsidRPr="006761B9">
        <w:rPr>
          <w:rFonts w:asciiTheme="majorHAnsi" w:hAnsiTheme="majorHAnsi" w:cstheme="majorHAnsi"/>
        </w:rPr>
        <w:t>The objective of this testing document is to ensure the reliability, accuracy, and robustness of the automated system. By performing thorough testing, we aim to identify and fix any issues, ensuring the system can handle various scenarios and provide accurate evaluations of machine learning models under different attack and defense strategies</w:t>
      </w:r>
      <w:r w:rsidR="0004416F" w:rsidRPr="006761B9">
        <w:rPr>
          <w:rFonts w:asciiTheme="majorHAnsi" w:hAnsiTheme="majorHAnsi" w:cstheme="majorHAnsi"/>
        </w:rPr>
        <w:t>, as well as the generated report.</w:t>
      </w:r>
    </w:p>
    <w:p w14:paraId="0AA668E3" w14:textId="63230F26" w:rsidR="008F1CAC" w:rsidRPr="006761B9" w:rsidRDefault="00000000" w:rsidP="00233658">
      <w:pPr>
        <w:pStyle w:val="Heading2"/>
        <w:numPr>
          <w:ilvl w:val="0"/>
          <w:numId w:val="10"/>
        </w:numPr>
        <w:spacing w:line="360" w:lineRule="auto"/>
        <w:rPr>
          <w:rFonts w:cstheme="majorHAnsi"/>
        </w:rPr>
      </w:pPr>
      <w:bookmarkStart w:id="3" w:name="_Toc167715323"/>
      <w:r w:rsidRPr="006761B9">
        <w:rPr>
          <w:rFonts w:cstheme="majorHAnsi"/>
        </w:rPr>
        <w:t>System Overview</w:t>
      </w:r>
      <w:bookmarkEnd w:id="3"/>
    </w:p>
    <w:p w14:paraId="2D1290E0" w14:textId="12951B78" w:rsidR="008F1CAC" w:rsidRPr="006761B9" w:rsidRDefault="00580E23" w:rsidP="00233658">
      <w:pPr>
        <w:pStyle w:val="Heading3"/>
        <w:spacing w:line="360" w:lineRule="auto"/>
        <w:rPr>
          <w:rFonts w:cstheme="majorHAnsi"/>
        </w:rPr>
      </w:pPr>
      <w:bookmarkStart w:id="4" w:name="_Toc167715324"/>
      <w:r w:rsidRPr="006761B9">
        <w:rPr>
          <w:rFonts w:cstheme="majorHAnsi"/>
        </w:rPr>
        <w:t>3.1. Modules</w:t>
      </w:r>
      <w:bookmarkEnd w:id="4"/>
    </w:p>
    <w:p w14:paraId="0DD67DF8" w14:textId="77777777" w:rsidR="008936CA" w:rsidRDefault="00000000" w:rsidP="00233658">
      <w:pPr>
        <w:spacing w:line="360" w:lineRule="auto"/>
        <w:rPr>
          <w:rFonts w:asciiTheme="majorHAnsi" w:hAnsiTheme="majorHAnsi" w:cstheme="majorHAnsi"/>
        </w:rPr>
      </w:pPr>
      <w:r w:rsidRPr="006761B9">
        <w:rPr>
          <w:rFonts w:asciiTheme="majorHAnsi" w:hAnsiTheme="majorHAnsi" w:cstheme="majorHAnsi"/>
        </w:rPr>
        <w:t xml:space="preserve">- </w:t>
      </w:r>
      <w:r w:rsidRPr="006761B9">
        <w:rPr>
          <w:rFonts w:asciiTheme="majorHAnsi" w:hAnsiTheme="majorHAnsi" w:cstheme="majorHAnsi"/>
          <w:b/>
          <w:bCs/>
        </w:rPr>
        <w:t>Core:</w:t>
      </w:r>
      <w:r w:rsidRPr="006761B9">
        <w:rPr>
          <w:rFonts w:asciiTheme="majorHAnsi" w:hAnsiTheme="majorHAnsi" w:cstheme="majorHAnsi"/>
        </w:rPr>
        <w:t xml:space="preserve"> Backend functionality including attack execution, defense application, and metrics evaluation.</w:t>
      </w:r>
      <w:r w:rsidR="008936CA">
        <w:rPr>
          <w:rFonts w:asciiTheme="majorHAnsi" w:hAnsiTheme="majorHAnsi" w:cstheme="majorHAnsi"/>
        </w:rPr>
        <w:br/>
      </w:r>
      <w:r w:rsidR="008936CA" w:rsidRPr="008936CA">
        <w:rPr>
          <w:rFonts w:asciiTheme="majorHAnsi" w:hAnsiTheme="majorHAnsi" w:cstheme="majorHAnsi"/>
          <w:noProof/>
        </w:rPr>
        <w:drawing>
          <wp:inline distT="0" distB="0" distL="0" distR="0" wp14:anchorId="5A5D496B" wp14:editId="47D67499">
            <wp:extent cx="1943371" cy="2553056"/>
            <wp:effectExtent l="0" t="0" r="0" b="0"/>
            <wp:docPr id="81113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31507" name=""/>
                    <pic:cNvPicPr/>
                  </pic:nvPicPr>
                  <pic:blipFill>
                    <a:blip r:embed="rId8"/>
                    <a:stretch>
                      <a:fillRect/>
                    </a:stretch>
                  </pic:blipFill>
                  <pic:spPr>
                    <a:xfrm>
                      <a:off x="0" y="0"/>
                      <a:ext cx="1943371" cy="2553056"/>
                    </a:xfrm>
                    <a:prstGeom prst="rect">
                      <a:avLst/>
                    </a:prstGeom>
                  </pic:spPr>
                </pic:pic>
              </a:graphicData>
            </a:graphic>
          </wp:inline>
        </w:drawing>
      </w:r>
    </w:p>
    <w:p w14:paraId="7F890374" w14:textId="77777777" w:rsidR="008936CA" w:rsidRDefault="008936CA" w:rsidP="00233658">
      <w:pPr>
        <w:spacing w:line="360" w:lineRule="auto"/>
        <w:rPr>
          <w:rFonts w:asciiTheme="majorHAnsi" w:hAnsiTheme="majorHAnsi" w:cstheme="majorHAnsi"/>
        </w:rPr>
      </w:pPr>
    </w:p>
    <w:p w14:paraId="5FE9E7C0" w14:textId="2B6C947B" w:rsidR="008936CA" w:rsidRDefault="00000000" w:rsidP="00233658">
      <w:pPr>
        <w:spacing w:line="360" w:lineRule="auto"/>
        <w:rPr>
          <w:rFonts w:asciiTheme="majorHAnsi" w:hAnsiTheme="majorHAnsi" w:cstheme="majorHAnsi"/>
        </w:rPr>
      </w:pPr>
      <w:r w:rsidRPr="006761B9">
        <w:rPr>
          <w:rFonts w:asciiTheme="majorHAnsi" w:hAnsiTheme="majorHAnsi" w:cstheme="majorHAnsi"/>
        </w:rPr>
        <w:lastRenderedPageBreak/>
        <w:br/>
        <w:t xml:space="preserve">- </w:t>
      </w:r>
      <w:r w:rsidRPr="006761B9">
        <w:rPr>
          <w:rFonts w:asciiTheme="majorHAnsi" w:hAnsiTheme="majorHAnsi" w:cstheme="majorHAnsi"/>
          <w:b/>
          <w:bCs/>
        </w:rPr>
        <w:t>UI:</w:t>
      </w:r>
      <w:r w:rsidRPr="006761B9">
        <w:rPr>
          <w:rFonts w:asciiTheme="majorHAnsi" w:hAnsiTheme="majorHAnsi" w:cstheme="majorHAnsi"/>
        </w:rPr>
        <w:t xml:space="preserve"> User interface for interacting with the system.</w:t>
      </w:r>
    </w:p>
    <w:p w14:paraId="3C4CB4FF" w14:textId="44A03A9F" w:rsidR="008F1CAC" w:rsidRPr="006761B9" w:rsidRDefault="008936CA" w:rsidP="00233658">
      <w:pPr>
        <w:spacing w:line="360" w:lineRule="auto"/>
        <w:rPr>
          <w:rFonts w:asciiTheme="majorHAnsi" w:hAnsiTheme="majorHAnsi" w:cstheme="majorHAnsi"/>
        </w:rPr>
      </w:pPr>
      <w:r w:rsidRPr="008936CA">
        <w:rPr>
          <w:rFonts w:asciiTheme="majorHAnsi" w:hAnsiTheme="majorHAnsi" w:cstheme="majorHAnsi"/>
          <w:noProof/>
        </w:rPr>
        <w:drawing>
          <wp:inline distT="0" distB="0" distL="0" distR="0" wp14:anchorId="54DB2784" wp14:editId="55CAB6C2">
            <wp:extent cx="1581371" cy="1047896"/>
            <wp:effectExtent l="0" t="0" r="0" b="0"/>
            <wp:docPr id="116677625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76252" name="Picture 1" descr="A screen shot of a graph&#10;&#10;Description automatically generated"/>
                    <pic:cNvPicPr/>
                  </pic:nvPicPr>
                  <pic:blipFill>
                    <a:blip r:embed="rId9"/>
                    <a:stretch>
                      <a:fillRect/>
                    </a:stretch>
                  </pic:blipFill>
                  <pic:spPr>
                    <a:xfrm>
                      <a:off x="0" y="0"/>
                      <a:ext cx="1581371" cy="1047896"/>
                    </a:xfrm>
                    <a:prstGeom prst="rect">
                      <a:avLst/>
                    </a:prstGeom>
                  </pic:spPr>
                </pic:pic>
              </a:graphicData>
            </a:graphic>
          </wp:inline>
        </w:drawing>
      </w:r>
      <w:r w:rsidRPr="006761B9">
        <w:rPr>
          <w:rFonts w:asciiTheme="majorHAnsi" w:hAnsiTheme="majorHAnsi" w:cstheme="majorHAnsi"/>
        </w:rPr>
        <w:br/>
        <w:t xml:space="preserve">- </w:t>
      </w:r>
      <w:r w:rsidRPr="006761B9">
        <w:rPr>
          <w:rFonts w:asciiTheme="majorHAnsi" w:hAnsiTheme="majorHAnsi" w:cstheme="majorHAnsi"/>
          <w:b/>
          <w:bCs/>
        </w:rPr>
        <w:t>Reports:</w:t>
      </w:r>
      <w:r w:rsidRPr="006761B9">
        <w:rPr>
          <w:rFonts w:asciiTheme="majorHAnsi" w:hAnsiTheme="majorHAnsi" w:cstheme="majorHAnsi"/>
        </w:rPr>
        <w:t xml:space="preserve"> Generation of detailed reports based on the evaluation results.</w:t>
      </w:r>
      <w:r>
        <w:rPr>
          <w:rFonts w:asciiTheme="majorHAnsi" w:hAnsiTheme="majorHAnsi" w:cstheme="majorHAnsi"/>
        </w:rPr>
        <w:br/>
      </w:r>
      <w:r w:rsidRPr="008936CA">
        <w:rPr>
          <w:rFonts w:asciiTheme="majorHAnsi" w:hAnsiTheme="majorHAnsi" w:cstheme="majorHAnsi"/>
          <w:noProof/>
        </w:rPr>
        <w:drawing>
          <wp:inline distT="0" distB="0" distL="0" distR="0" wp14:anchorId="51F5C3F2" wp14:editId="1016AC73">
            <wp:extent cx="1590897" cy="1457528"/>
            <wp:effectExtent l="0" t="0" r="9525" b="9525"/>
            <wp:docPr id="300501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01535" name="Picture 1" descr="A screenshot of a computer&#10;&#10;Description automatically generated"/>
                    <pic:cNvPicPr/>
                  </pic:nvPicPr>
                  <pic:blipFill>
                    <a:blip r:embed="rId10"/>
                    <a:stretch>
                      <a:fillRect/>
                    </a:stretch>
                  </pic:blipFill>
                  <pic:spPr>
                    <a:xfrm>
                      <a:off x="0" y="0"/>
                      <a:ext cx="1590897" cy="1457528"/>
                    </a:xfrm>
                    <a:prstGeom prst="rect">
                      <a:avLst/>
                    </a:prstGeom>
                  </pic:spPr>
                </pic:pic>
              </a:graphicData>
            </a:graphic>
          </wp:inline>
        </w:drawing>
      </w:r>
    </w:p>
    <w:p w14:paraId="65C86962" w14:textId="7D4B95E5" w:rsidR="008F1CAC" w:rsidRPr="006761B9" w:rsidRDefault="00580E23" w:rsidP="00233658">
      <w:pPr>
        <w:pStyle w:val="Heading3"/>
        <w:spacing w:line="360" w:lineRule="auto"/>
        <w:rPr>
          <w:rFonts w:cstheme="majorHAnsi"/>
        </w:rPr>
      </w:pPr>
      <w:bookmarkStart w:id="5" w:name="_Toc167715325"/>
      <w:r w:rsidRPr="006761B9">
        <w:rPr>
          <w:rFonts w:cstheme="majorHAnsi"/>
        </w:rPr>
        <w:t>3.2. Main Components</w:t>
      </w:r>
      <w:bookmarkEnd w:id="5"/>
    </w:p>
    <w:p w14:paraId="15BA7340" w14:textId="77777777" w:rsidR="00A60432" w:rsidRDefault="00000000" w:rsidP="00233658">
      <w:pPr>
        <w:spacing w:line="360" w:lineRule="auto"/>
        <w:rPr>
          <w:rFonts w:asciiTheme="majorHAnsi" w:hAnsiTheme="majorHAnsi" w:cstheme="majorHAnsi"/>
        </w:rPr>
      </w:pPr>
      <w:r w:rsidRPr="006761B9">
        <w:rPr>
          <w:rFonts w:asciiTheme="majorHAnsi" w:hAnsiTheme="majorHAnsi" w:cstheme="majorHAnsi"/>
          <w:b/>
          <w:bCs/>
        </w:rPr>
        <w:t>- `controller.py`:</w:t>
      </w:r>
      <w:r w:rsidRPr="006761B9">
        <w:rPr>
          <w:rFonts w:asciiTheme="majorHAnsi" w:hAnsiTheme="majorHAnsi" w:cstheme="majorHAnsi"/>
        </w:rPr>
        <w:t xml:space="preserve"> Manages the integration between Core, UI, and Reports modules.</w:t>
      </w:r>
      <w:r w:rsidRPr="006761B9">
        <w:rPr>
          <w:rFonts w:asciiTheme="majorHAnsi" w:hAnsiTheme="majorHAnsi" w:cstheme="majorHAnsi"/>
        </w:rPr>
        <w:br/>
      </w:r>
      <w:r w:rsidRPr="006761B9">
        <w:rPr>
          <w:rFonts w:asciiTheme="majorHAnsi" w:hAnsiTheme="majorHAnsi" w:cstheme="majorHAnsi"/>
          <w:b/>
          <w:bCs/>
        </w:rPr>
        <w:t>- `config.py`:</w:t>
      </w:r>
      <w:r w:rsidRPr="006761B9">
        <w:rPr>
          <w:rFonts w:asciiTheme="majorHAnsi" w:hAnsiTheme="majorHAnsi" w:cstheme="majorHAnsi"/>
        </w:rPr>
        <w:t xml:space="preserve"> Contains configuration parameters for attacks and defenses.</w:t>
      </w:r>
      <w:r w:rsidRPr="006761B9">
        <w:rPr>
          <w:rFonts w:asciiTheme="majorHAnsi" w:hAnsiTheme="majorHAnsi" w:cstheme="majorHAnsi"/>
        </w:rPr>
        <w:br/>
      </w:r>
      <w:r w:rsidRPr="006761B9">
        <w:rPr>
          <w:rFonts w:asciiTheme="majorHAnsi" w:hAnsiTheme="majorHAnsi" w:cstheme="majorHAnsi"/>
          <w:b/>
          <w:bCs/>
        </w:rPr>
        <w:t>- `data_loader.py`:</w:t>
      </w:r>
      <w:r w:rsidRPr="006761B9">
        <w:rPr>
          <w:rFonts w:asciiTheme="majorHAnsi" w:hAnsiTheme="majorHAnsi" w:cstheme="majorHAnsi"/>
        </w:rPr>
        <w:t xml:space="preserve"> Handles loading of model and test data.</w:t>
      </w:r>
      <w:r w:rsidRPr="006761B9">
        <w:rPr>
          <w:rFonts w:asciiTheme="majorHAnsi" w:hAnsiTheme="majorHAnsi" w:cstheme="majorHAnsi"/>
        </w:rPr>
        <w:br/>
      </w:r>
      <w:r w:rsidRPr="006761B9">
        <w:rPr>
          <w:rFonts w:asciiTheme="majorHAnsi" w:hAnsiTheme="majorHAnsi" w:cstheme="majorHAnsi"/>
          <w:b/>
          <w:bCs/>
        </w:rPr>
        <w:t>- `main.py`:</w:t>
      </w:r>
      <w:r w:rsidRPr="006761B9">
        <w:rPr>
          <w:rFonts w:asciiTheme="majorHAnsi" w:hAnsiTheme="majorHAnsi" w:cstheme="majorHAnsi"/>
        </w:rPr>
        <w:t xml:space="preserve"> Entry point for the application.</w:t>
      </w:r>
    </w:p>
    <w:p w14:paraId="46C4E482" w14:textId="77777777" w:rsidR="00A60432" w:rsidRDefault="00A60432" w:rsidP="00233658">
      <w:pPr>
        <w:spacing w:line="360" w:lineRule="auto"/>
        <w:rPr>
          <w:rFonts w:asciiTheme="majorHAnsi" w:hAnsiTheme="majorHAnsi" w:cstheme="majorHAnsi"/>
        </w:rPr>
      </w:pPr>
    </w:p>
    <w:p w14:paraId="491B3C95" w14:textId="77777777" w:rsidR="00A60432" w:rsidRDefault="00A60432" w:rsidP="00233658">
      <w:pPr>
        <w:spacing w:line="360" w:lineRule="auto"/>
        <w:rPr>
          <w:rFonts w:asciiTheme="majorHAnsi" w:hAnsiTheme="majorHAnsi" w:cstheme="majorHAnsi"/>
        </w:rPr>
      </w:pPr>
    </w:p>
    <w:p w14:paraId="776EF894" w14:textId="77777777" w:rsidR="00A60432" w:rsidRDefault="00A60432" w:rsidP="00233658">
      <w:pPr>
        <w:spacing w:line="360" w:lineRule="auto"/>
        <w:rPr>
          <w:rFonts w:asciiTheme="majorHAnsi" w:hAnsiTheme="majorHAnsi" w:cstheme="majorHAnsi"/>
        </w:rPr>
      </w:pPr>
    </w:p>
    <w:p w14:paraId="0FCFF55D" w14:textId="5ED977F7" w:rsidR="00364BBF" w:rsidRPr="006761B9" w:rsidRDefault="00A60432" w:rsidP="00A60432">
      <w:pPr>
        <w:spacing w:line="360" w:lineRule="auto"/>
        <w:rPr>
          <w:rFonts w:asciiTheme="majorHAnsi" w:hAnsiTheme="majorHAnsi" w:cstheme="majorHAnsi"/>
        </w:rPr>
      </w:pPr>
      <w:r w:rsidRPr="00A60432">
        <w:rPr>
          <w:rFonts w:asciiTheme="majorHAnsi" w:hAnsiTheme="majorHAnsi" w:cstheme="majorHAnsi"/>
          <w:noProof/>
        </w:rPr>
        <w:lastRenderedPageBreak/>
        <w:drawing>
          <wp:inline distT="0" distB="0" distL="0" distR="0" wp14:anchorId="1B9743B2" wp14:editId="1DA85BE1">
            <wp:extent cx="6858000" cy="5173345"/>
            <wp:effectExtent l="0" t="0" r="0" b="8255"/>
            <wp:docPr id="86258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86230" name=""/>
                    <pic:cNvPicPr/>
                  </pic:nvPicPr>
                  <pic:blipFill>
                    <a:blip r:embed="rId11"/>
                    <a:stretch>
                      <a:fillRect/>
                    </a:stretch>
                  </pic:blipFill>
                  <pic:spPr>
                    <a:xfrm>
                      <a:off x="0" y="0"/>
                      <a:ext cx="6858000" cy="5173345"/>
                    </a:xfrm>
                    <a:prstGeom prst="rect">
                      <a:avLst/>
                    </a:prstGeom>
                  </pic:spPr>
                </pic:pic>
              </a:graphicData>
            </a:graphic>
          </wp:inline>
        </w:drawing>
      </w:r>
      <w:r w:rsidR="004E261E" w:rsidRPr="006761B9">
        <w:rPr>
          <w:rFonts w:asciiTheme="majorHAnsi" w:hAnsiTheme="majorHAnsi" w:cstheme="majorHAnsi"/>
        </w:rPr>
        <w:br/>
      </w:r>
    </w:p>
    <w:p w14:paraId="654B1630" w14:textId="396E38EB" w:rsidR="00C904CC" w:rsidRPr="006761B9" w:rsidRDefault="00C904CC" w:rsidP="00233658">
      <w:pPr>
        <w:pStyle w:val="Heading2"/>
        <w:numPr>
          <w:ilvl w:val="0"/>
          <w:numId w:val="10"/>
        </w:numPr>
        <w:spacing w:line="360" w:lineRule="auto"/>
        <w:rPr>
          <w:rFonts w:cstheme="majorHAnsi"/>
        </w:rPr>
      </w:pPr>
      <w:bookmarkStart w:id="6" w:name="_Toc167715326"/>
      <w:r w:rsidRPr="006761B9">
        <w:rPr>
          <w:rFonts w:cstheme="majorHAnsi"/>
        </w:rPr>
        <w:t>Environment</w:t>
      </w:r>
      <w:bookmarkEnd w:id="6"/>
    </w:p>
    <w:p w14:paraId="1612CE40" w14:textId="57C26116" w:rsidR="00C904CC" w:rsidRPr="006761B9" w:rsidRDefault="00C904CC" w:rsidP="00233658">
      <w:pPr>
        <w:pStyle w:val="Heading3"/>
        <w:spacing w:line="360" w:lineRule="auto"/>
        <w:rPr>
          <w:rFonts w:cstheme="majorHAnsi"/>
        </w:rPr>
      </w:pPr>
      <w:bookmarkStart w:id="7" w:name="_Toc167715327"/>
      <w:r w:rsidRPr="006761B9">
        <w:rPr>
          <w:rFonts w:cstheme="majorHAnsi"/>
        </w:rPr>
        <w:t>4.1. Hardware</w:t>
      </w:r>
      <w:bookmarkEnd w:id="7"/>
    </w:p>
    <w:p w14:paraId="0561DD1D" w14:textId="77777777" w:rsidR="00C904CC" w:rsidRPr="00540E88" w:rsidRDefault="00C904CC" w:rsidP="00233658">
      <w:pPr>
        <w:spacing w:after="160" w:line="360" w:lineRule="auto"/>
        <w:rPr>
          <w:rFonts w:asciiTheme="majorHAnsi" w:hAnsiTheme="majorHAnsi" w:cstheme="majorHAnsi"/>
        </w:rPr>
      </w:pPr>
      <w:r w:rsidRPr="00540E88">
        <w:rPr>
          <w:rFonts w:asciiTheme="majorHAnsi" w:hAnsiTheme="majorHAnsi" w:cstheme="majorHAnsi"/>
        </w:rPr>
        <w:t>Standard development machines with at least 8GB RAM, i5 processor.</w:t>
      </w:r>
    </w:p>
    <w:p w14:paraId="29371B55" w14:textId="57135C3D" w:rsidR="00C904CC" w:rsidRPr="006761B9" w:rsidRDefault="00C904CC" w:rsidP="00233658">
      <w:pPr>
        <w:pStyle w:val="Heading3"/>
        <w:spacing w:line="360" w:lineRule="auto"/>
        <w:rPr>
          <w:rFonts w:cstheme="majorHAnsi"/>
        </w:rPr>
      </w:pPr>
      <w:bookmarkStart w:id="8" w:name="_Toc167715328"/>
      <w:r w:rsidRPr="006761B9">
        <w:rPr>
          <w:rFonts w:cstheme="majorHAnsi"/>
        </w:rPr>
        <w:t xml:space="preserve">4.2. </w:t>
      </w:r>
      <w:r w:rsidR="004E261E" w:rsidRPr="006761B9">
        <w:rPr>
          <w:rFonts w:cstheme="majorHAnsi"/>
        </w:rPr>
        <w:t>Software</w:t>
      </w:r>
      <w:bookmarkEnd w:id="8"/>
    </w:p>
    <w:p w14:paraId="15DA2726" w14:textId="44A0F37C" w:rsidR="004E261E" w:rsidRPr="00540E88" w:rsidRDefault="004E261E" w:rsidP="00233658">
      <w:pPr>
        <w:numPr>
          <w:ilvl w:val="0"/>
          <w:numId w:val="13"/>
        </w:numPr>
        <w:spacing w:after="160" w:line="360" w:lineRule="auto"/>
        <w:rPr>
          <w:rFonts w:asciiTheme="majorHAnsi" w:hAnsiTheme="majorHAnsi" w:cstheme="majorHAnsi"/>
        </w:rPr>
      </w:pPr>
      <w:r w:rsidRPr="00540E88">
        <w:rPr>
          <w:rFonts w:asciiTheme="majorHAnsi" w:hAnsiTheme="majorHAnsi" w:cstheme="majorHAnsi"/>
        </w:rPr>
        <w:t>Python 3</w:t>
      </w:r>
      <w:r w:rsidRPr="006761B9">
        <w:rPr>
          <w:rFonts w:asciiTheme="majorHAnsi" w:hAnsiTheme="majorHAnsi" w:cstheme="majorHAnsi"/>
        </w:rPr>
        <w:t>.11.7</w:t>
      </w:r>
    </w:p>
    <w:p w14:paraId="6D1C8BDB" w14:textId="77777777" w:rsidR="004E261E" w:rsidRPr="00540E88" w:rsidRDefault="004E261E" w:rsidP="00233658">
      <w:pPr>
        <w:numPr>
          <w:ilvl w:val="0"/>
          <w:numId w:val="13"/>
        </w:numPr>
        <w:spacing w:after="160" w:line="360" w:lineRule="auto"/>
        <w:rPr>
          <w:rFonts w:asciiTheme="majorHAnsi" w:hAnsiTheme="majorHAnsi" w:cstheme="majorHAnsi"/>
        </w:rPr>
      </w:pPr>
      <w:r w:rsidRPr="00540E88">
        <w:rPr>
          <w:rFonts w:asciiTheme="majorHAnsi" w:hAnsiTheme="majorHAnsi" w:cstheme="majorHAnsi"/>
        </w:rPr>
        <w:t>ART library</w:t>
      </w:r>
    </w:p>
    <w:p w14:paraId="7B2E5374" w14:textId="77777777" w:rsidR="004E261E" w:rsidRPr="006761B9" w:rsidRDefault="004E261E" w:rsidP="00233658">
      <w:pPr>
        <w:numPr>
          <w:ilvl w:val="0"/>
          <w:numId w:val="13"/>
        </w:numPr>
        <w:spacing w:after="160" w:line="360" w:lineRule="auto"/>
        <w:rPr>
          <w:rFonts w:asciiTheme="majorHAnsi" w:hAnsiTheme="majorHAnsi" w:cstheme="majorHAnsi"/>
        </w:rPr>
      </w:pPr>
      <w:r w:rsidRPr="00540E88">
        <w:rPr>
          <w:rFonts w:asciiTheme="majorHAnsi" w:hAnsiTheme="majorHAnsi" w:cstheme="majorHAnsi"/>
        </w:rPr>
        <w:t>XGBoost library</w:t>
      </w:r>
    </w:p>
    <w:p w14:paraId="24968169" w14:textId="72B12B86" w:rsidR="004E261E" w:rsidRPr="00540E88" w:rsidRDefault="004E261E" w:rsidP="00233658">
      <w:pPr>
        <w:numPr>
          <w:ilvl w:val="0"/>
          <w:numId w:val="13"/>
        </w:numPr>
        <w:spacing w:after="160" w:line="360" w:lineRule="auto"/>
        <w:rPr>
          <w:rFonts w:asciiTheme="majorHAnsi" w:hAnsiTheme="majorHAnsi" w:cstheme="majorHAnsi"/>
        </w:rPr>
      </w:pPr>
      <w:r w:rsidRPr="006761B9">
        <w:rPr>
          <w:rFonts w:asciiTheme="majorHAnsi" w:hAnsiTheme="majorHAnsi" w:cstheme="majorHAnsi"/>
        </w:rPr>
        <w:t>Dearpygui library</w:t>
      </w:r>
    </w:p>
    <w:p w14:paraId="3B4495EE" w14:textId="77777777" w:rsidR="004E261E" w:rsidRPr="00540E88" w:rsidRDefault="004E261E" w:rsidP="00233658">
      <w:pPr>
        <w:numPr>
          <w:ilvl w:val="0"/>
          <w:numId w:val="13"/>
        </w:numPr>
        <w:spacing w:after="160" w:line="360" w:lineRule="auto"/>
        <w:rPr>
          <w:rFonts w:asciiTheme="majorHAnsi" w:hAnsiTheme="majorHAnsi" w:cstheme="majorHAnsi"/>
        </w:rPr>
      </w:pPr>
      <w:r w:rsidRPr="00540E88">
        <w:rPr>
          <w:rFonts w:asciiTheme="majorHAnsi" w:hAnsiTheme="majorHAnsi" w:cstheme="majorHAnsi"/>
        </w:rPr>
        <w:t>Pandas, NumPy for data manipulation</w:t>
      </w:r>
    </w:p>
    <w:p w14:paraId="5138B0FD" w14:textId="77777777" w:rsidR="004E261E" w:rsidRPr="006761B9" w:rsidRDefault="004E261E" w:rsidP="00233658">
      <w:pPr>
        <w:numPr>
          <w:ilvl w:val="0"/>
          <w:numId w:val="13"/>
        </w:numPr>
        <w:spacing w:after="160" w:line="360" w:lineRule="auto"/>
        <w:rPr>
          <w:rFonts w:asciiTheme="majorHAnsi" w:hAnsiTheme="majorHAnsi" w:cstheme="majorHAnsi"/>
        </w:rPr>
      </w:pPr>
      <w:r w:rsidRPr="00540E88">
        <w:rPr>
          <w:rFonts w:asciiTheme="majorHAnsi" w:hAnsiTheme="majorHAnsi" w:cstheme="majorHAnsi"/>
        </w:rPr>
        <w:t>Additional Python libraries as specified in requirements.txt</w:t>
      </w:r>
    </w:p>
    <w:p w14:paraId="0612690C" w14:textId="01AE7C0F" w:rsidR="003F3E04" w:rsidRPr="006761B9" w:rsidRDefault="003F3E04" w:rsidP="00233658">
      <w:pPr>
        <w:pStyle w:val="Heading2"/>
        <w:numPr>
          <w:ilvl w:val="0"/>
          <w:numId w:val="10"/>
        </w:numPr>
        <w:tabs>
          <w:tab w:val="num" w:pos="360"/>
        </w:tabs>
        <w:spacing w:line="360" w:lineRule="auto"/>
        <w:rPr>
          <w:rFonts w:cstheme="majorHAnsi"/>
        </w:rPr>
      </w:pPr>
      <w:bookmarkStart w:id="9" w:name="_Toc167715329"/>
      <w:r w:rsidRPr="006761B9">
        <w:rPr>
          <w:rFonts w:cstheme="majorHAnsi"/>
        </w:rPr>
        <w:lastRenderedPageBreak/>
        <w:t>Scope</w:t>
      </w:r>
      <w:r w:rsidR="00042297" w:rsidRPr="006761B9">
        <w:rPr>
          <w:rFonts w:cstheme="majorHAnsi"/>
        </w:rPr>
        <w:t xml:space="preserve"> and Methodology</w:t>
      </w:r>
      <w:bookmarkEnd w:id="9"/>
    </w:p>
    <w:p w14:paraId="602E0BFE" w14:textId="30582E3B" w:rsidR="00042297" w:rsidRPr="006761B9" w:rsidRDefault="00042297" w:rsidP="00233658">
      <w:pPr>
        <w:pStyle w:val="Heading3"/>
        <w:spacing w:line="360" w:lineRule="auto"/>
        <w:rPr>
          <w:rFonts w:cstheme="majorHAnsi"/>
        </w:rPr>
      </w:pPr>
      <w:bookmarkStart w:id="10" w:name="_Toc167715330"/>
      <w:r w:rsidRPr="006761B9">
        <w:rPr>
          <w:rFonts w:cstheme="majorHAnsi"/>
        </w:rPr>
        <w:t>5.1  Unit Testing</w:t>
      </w:r>
      <w:bookmarkEnd w:id="10"/>
    </w:p>
    <w:p w14:paraId="618EEFC8" w14:textId="77777777" w:rsidR="00042297" w:rsidRPr="006761B9" w:rsidRDefault="00042297" w:rsidP="00233658">
      <w:pPr>
        <w:pStyle w:val="Heading4"/>
        <w:spacing w:line="360" w:lineRule="auto"/>
        <w:rPr>
          <w:rFonts w:cstheme="majorHAnsi"/>
        </w:rPr>
      </w:pPr>
      <w:r w:rsidRPr="006761B9">
        <w:rPr>
          <w:rFonts w:cstheme="majorHAnsi"/>
        </w:rPr>
        <w:t>5.1.1 Objective</w:t>
      </w:r>
    </w:p>
    <w:p w14:paraId="4391A3B2" w14:textId="77777777" w:rsidR="00042297" w:rsidRPr="00540E88" w:rsidRDefault="00042297" w:rsidP="00233658">
      <w:pPr>
        <w:spacing w:after="160" w:line="360" w:lineRule="auto"/>
        <w:rPr>
          <w:rFonts w:asciiTheme="majorHAnsi" w:hAnsiTheme="majorHAnsi" w:cstheme="majorHAnsi"/>
        </w:rPr>
      </w:pPr>
      <w:r w:rsidRPr="00540E88">
        <w:rPr>
          <w:rFonts w:asciiTheme="majorHAnsi" w:hAnsiTheme="majorHAnsi" w:cstheme="majorHAnsi"/>
        </w:rPr>
        <w:t>Ensure individual modules and functions perform as expected.</w:t>
      </w:r>
    </w:p>
    <w:p w14:paraId="4541CDEA" w14:textId="77777777" w:rsidR="00042297" w:rsidRPr="006761B9" w:rsidRDefault="00042297" w:rsidP="00233658">
      <w:pPr>
        <w:pStyle w:val="Heading4"/>
        <w:spacing w:line="360" w:lineRule="auto"/>
        <w:rPr>
          <w:rFonts w:cstheme="majorHAnsi"/>
        </w:rPr>
      </w:pPr>
      <w:r w:rsidRPr="006761B9">
        <w:rPr>
          <w:rFonts w:cstheme="majorHAnsi"/>
        </w:rPr>
        <w:t>5.1.2 Scope</w:t>
      </w:r>
    </w:p>
    <w:p w14:paraId="08855337" w14:textId="77777777" w:rsidR="00042297" w:rsidRPr="006761B9" w:rsidRDefault="00042297" w:rsidP="00233658">
      <w:pPr>
        <w:numPr>
          <w:ilvl w:val="0"/>
          <w:numId w:val="15"/>
        </w:numPr>
        <w:spacing w:after="160" w:line="360" w:lineRule="auto"/>
        <w:rPr>
          <w:rFonts w:asciiTheme="majorHAnsi" w:hAnsiTheme="majorHAnsi" w:cstheme="majorHAnsi"/>
        </w:rPr>
      </w:pPr>
      <w:r w:rsidRPr="00540E88">
        <w:rPr>
          <w:rFonts w:asciiTheme="majorHAnsi" w:hAnsiTheme="majorHAnsi" w:cstheme="majorHAnsi"/>
        </w:rPr>
        <w:t>Core module functions</w:t>
      </w:r>
    </w:p>
    <w:p w14:paraId="4AADBB2E" w14:textId="1E77FB24" w:rsidR="0094652B" w:rsidRPr="00540E88" w:rsidRDefault="0094652B" w:rsidP="00233658">
      <w:pPr>
        <w:numPr>
          <w:ilvl w:val="0"/>
          <w:numId w:val="15"/>
        </w:numPr>
        <w:spacing w:after="160" w:line="360" w:lineRule="auto"/>
        <w:rPr>
          <w:rFonts w:asciiTheme="majorHAnsi" w:hAnsiTheme="majorHAnsi" w:cstheme="majorHAnsi"/>
        </w:rPr>
      </w:pPr>
      <w:r w:rsidRPr="006761B9">
        <w:rPr>
          <w:rFonts w:asciiTheme="majorHAnsi" w:hAnsiTheme="majorHAnsi" w:cstheme="majorHAnsi"/>
        </w:rPr>
        <w:t>UI</w:t>
      </w:r>
      <w:r w:rsidRPr="00540E88">
        <w:rPr>
          <w:rFonts w:asciiTheme="majorHAnsi" w:hAnsiTheme="majorHAnsi" w:cstheme="majorHAnsi"/>
        </w:rPr>
        <w:t xml:space="preserve"> module functions</w:t>
      </w:r>
    </w:p>
    <w:p w14:paraId="7FED38EC" w14:textId="40961F5E" w:rsidR="0094652B" w:rsidRPr="00540E88" w:rsidRDefault="0094652B" w:rsidP="00233658">
      <w:pPr>
        <w:numPr>
          <w:ilvl w:val="0"/>
          <w:numId w:val="15"/>
        </w:numPr>
        <w:spacing w:after="160" w:line="360" w:lineRule="auto"/>
        <w:rPr>
          <w:rFonts w:asciiTheme="majorHAnsi" w:hAnsiTheme="majorHAnsi" w:cstheme="majorHAnsi"/>
        </w:rPr>
      </w:pPr>
      <w:r w:rsidRPr="006761B9">
        <w:rPr>
          <w:rFonts w:asciiTheme="majorHAnsi" w:hAnsiTheme="majorHAnsi" w:cstheme="majorHAnsi"/>
        </w:rPr>
        <w:t>Reports</w:t>
      </w:r>
      <w:r w:rsidRPr="00540E88">
        <w:rPr>
          <w:rFonts w:asciiTheme="majorHAnsi" w:hAnsiTheme="majorHAnsi" w:cstheme="majorHAnsi"/>
        </w:rPr>
        <w:t xml:space="preserve"> module functions</w:t>
      </w:r>
    </w:p>
    <w:p w14:paraId="7DD62A36" w14:textId="77777777" w:rsidR="00042297" w:rsidRPr="00540E88" w:rsidRDefault="00042297" w:rsidP="00233658">
      <w:pPr>
        <w:numPr>
          <w:ilvl w:val="0"/>
          <w:numId w:val="15"/>
        </w:numPr>
        <w:spacing w:after="160" w:line="360" w:lineRule="auto"/>
        <w:rPr>
          <w:rFonts w:asciiTheme="majorHAnsi" w:hAnsiTheme="majorHAnsi" w:cstheme="majorHAnsi"/>
        </w:rPr>
      </w:pPr>
      <w:r w:rsidRPr="00540E88">
        <w:rPr>
          <w:rFonts w:asciiTheme="majorHAnsi" w:hAnsiTheme="majorHAnsi" w:cstheme="majorHAnsi"/>
        </w:rPr>
        <w:t>Data loading functionalities</w:t>
      </w:r>
    </w:p>
    <w:p w14:paraId="1C1E5387" w14:textId="77777777" w:rsidR="00042297" w:rsidRPr="00540E88" w:rsidRDefault="00042297" w:rsidP="00233658">
      <w:pPr>
        <w:numPr>
          <w:ilvl w:val="0"/>
          <w:numId w:val="15"/>
        </w:numPr>
        <w:spacing w:after="160" w:line="360" w:lineRule="auto"/>
        <w:rPr>
          <w:rFonts w:asciiTheme="majorHAnsi" w:hAnsiTheme="majorHAnsi" w:cstheme="majorHAnsi"/>
        </w:rPr>
      </w:pPr>
      <w:r w:rsidRPr="00540E88">
        <w:rPr>
          <w:rFonts w:asciiTheme="majorHAnsi" w:hAnsiTheme="majorHAnsi" w:cstheme="majorHAnsi"/>
        </w:rPr>
        <w:t>Configuration parsing</w:t>
      </w:r>
    </w:p>
    <w:p w14:paraId="527729E6" w14:textId="77777777" w:rsidR="00042297" w:rsidRPr="006761B9" w:rsidRDefault="00042297" w:rsidP="00233658">
      <w:pPr>
        <w:pStyle w:val="Heading4"/>
        <w:spacing w:line="360" w:lineRule="auto"/>
        <w:rPr>
          <w:rFonts w:cstheme="majorHAnsi"/>
        </w:rPr>
      </w:pPr>
      <w:r w:rsidRPr="006761B9">
        <w:rPr>
          <w:rFonts w:cstheme="majorHAnsi"/>
        </w:rPr>
        <w:t>5.1.3 Tools</w:t>
      </w:r>
    </w:p>
    <w:p w14:paraId="408F3DD0" w14:textId="77777777" w:rsidR="00042297" w:rsidRPr="006761B9" w:rsidRDefault="00042297" w:rsidP="00233658">
      <w:pPr>
        <w:numPr>
          <w:ilvl w:val="0"/>
          <w:numId w:val="16"/>
        </w:numPr>
        <w:spacing w:after="160" w:line="360" w:lineRule="auto"/>
        <w:rPr>
          <w:rFonts w:asciiTheme="majorHAnsi" w:hAnsiTheme="majorHAnsi" w:cstheme="majorHAnsi"/>
        </w:rPr>
      </w:pPr>
      <w:r w:rsidRPr="00540E88">
        <w:rPr>
          <w:rFonts w:asciiTheme="majorHAnsi" w:hAnsiTheme="majorHAnsi" w:cstheme="majorHAnsi"/>
        </w:rPr>
        <w:t>unittest or pytest</w:t>
      </w:r>
    </w:p>
    <w:p w14:paraId="075597EC" w14:textId="77777777" w:rsidR="00B432BD" w:rsidRPr="006761B9" w:rsidRDefault="00B432BD" w:rsidP="00B432BD">
      <w:pPr>
        <w:spacing w:after="160" w:line="360" w:lineRule="auto"/>
        <w:rPr>
          <w:rFonts w:asciiTheme="majorHAnsi" w:hAnsiTheme="majorHAnsi" w:cstheme="majorHAnsi"/>
        </w:rPr>
      </w:pPr>
    </w:p>
    <w:p w14:paraId="37360284" w14:textId="77777777" w:rsidR="00B432BD" w:rsidRPr="00540E88" w:rsidRDefault="00B432BD" w:rsidP="00B432BD">
      <w:pPr>
        <w:spacing w:after="160" w:line="360" w:lineRule="auto"/>
        <w:rPr>
          <w:rFonts w:asciiTheme="majorHAnsi" w:hAnsiTheme="majorHAnsi" w:cstheme="majorHAnsi"/>
        </w:rPr>
      </w:pPr>
    </w:p>
    <w:p w14:paraId="3D588604" w14:textId="77777777" w:rsidR="00FE66D8" w:rsidRPr="006761B9" w:rsidRDefault="00FE66D8" w:rsidP="00233658">
      <w:pPr>
        <w:pStyle w:val="Heading3"/>
        <w:spacing w:line="360" w:lineRule="auto"/>
        <w:rPr>
          <w:rFonts w:cstheme="majorHAnsi"/>
        </w:rPr>
      </w:pPr>
      <w:bookmarkStart w:id="11" w:name="_Toc167715331"/>
      <w:r w:rsidRPr="006761B9">
        <w:rPr>
          <w:rFonts w:cstheme="majorHAnsi"/>
        </w:rPr>
        <w:t>5.2 Integration Testing</w:t>
      </w:r>
      <w:bookmarkEnd w:id="11"/>
    </w:p>
    <w:p w14:paraId="081A1C93" w14:textId="77777777" w:rsidR="00FE66D8" w:rsidRPr="006761B9" w:rsidRDefault="00FE66D8" w:rsidP="00233658">
      <w:pPr>
        <w:pStyle w:val="Heading4"/>
        <w:spacing w:line="360" w:lineRule="auto"/>
        <w:rPr>
          <w:rFonts w:cstheme="majorHAnsi"/>
        </w:rPr>
      </w:pPr>
      <w:r w:rsidRPr="006761B9">
        <w:rPr>
          <w:rFonts w:cstheme="majorHAnsi"/>
        </w:rPr>
        <w:t>5.2.1 Objective</w:t>
      </w:r>
    </w:p>
    <w:p w14:paraId="6CC6F410" w14:textId="77777777" w:rsidR="00FE66D8" w:rsidRPr="00540E88" w:rsidRDefault="00FE66D8" w:rsidP="00233658">
      <w:pPr>
        <w:spacing w:after="160" w:line="360" w:lineRule="auto"/>
        <w:rPr>
          <w:rFonts w:asciiTheme="majorHAnsi" w:hAnsiTheme="majorHAnsi" w:cstheme="majorHAnsi"/>
        </w:rPr>
      </w:pPr>
      <w:r w:rsidRPr="00540E88">
        <w:rPr>
          <w:rFonts w:asciiTheme="majorHAnsi" w:hAnsiTheme="majorHAnsi" w:cstheme="majorHAnsi"/>
        </w:rPr>
        <w:t>Verify that the interaction between different modules (Core, UI, Reports) works as intended.</w:t>
      </w:r>
    </w:p>
    <w:p w14:paraId="278E00A7" w14:textId="77777777" w:rsidR="00FE66D8" w:rsidRPr="006761B9" w:rsidRDefault="00FE66D8" w:rsidP="00233658">
      <w:pPr>
        <w:pStyle w:val="Heading4"/>
        <w:spacing w:line="360" w:lineRule="auto"/>
        <w:rPr>
          <w:rFonts w:cstheme="majorHAnsi"/>
        </w:rPr>
      </w:pPr>
      <w:r w:rsidRPr="006761B9">
        <w:rPr>
          <w:rFonts w:cstheme="majorHAnsi"/>
        </w:rPr>
        <w:t>5.2.2 Scope</w:t>
      </w:r>
    </w:p>
    <w:p w14:paraId="0DBBBD72" w14:textId="77777777" w:rsidR="00FE66D8" w:rsidRPr="00540E88" w:rsidRDefault="00FE66D8" w:rsidP="00233658">
      <w:pPr>
        <w:numPr>
          <w:ilvl w:val="0"/>
          <w:numId w:val="17"/>
        </w:numPr>
        <w:spacing w:after="160" w:line="360" w:lineRule="auto"/>
        <w:rPr>
          <w:rFonts w:asciiTheme="majorHAnsi" w:hAnsiTheme="majorHAnsi" w:cstheme="majorHAnsi"/>
        </w:rPr>
      </w:pPr>
      <w:r w:rsidRPr="00540E88">
        <w:rPr>
          <w:rFonts w:asciiTheme="majorHAnsi" w:hAnsiTheme="majorHAnsi" w:cstheme="majorHAnsi"/>
        </w:rPr>
        <w:t>Interaction between controller and modules</w:t>
      </w:r>
    </w:p>
    <w:p w14:paraId="765F696B" w14:textId="77777777" w:rsidR="00FE66D8" w:rsidRPr="00540E88" w:rsidRDefault="00FE66D8" w:rsidP="00233658">
      <w:pPr>
        <w:numPr>
          <w:ilvl w:val="0"/>
          <w:numId w:val="17"/>
        </w:numPr>
        <w:spacing w:after="160" w:line="360" w:lineRule="auto"/>
        <w:rPr>
          <w:rFonts w:asciiTheme="majorHAnsi" w:hAnsiTheme="majorHAnsi" w:cstheme="majorHAnsi"/>
        </w:rPr>
      </w:pPr>
      <w:r w:rsidRPr="00540E88">
        <w:rPr>
          <w:rFonts w:asciiTheme="majorHAnsi" w:hAnsiTheme="majorHAnsi" w:cstheme="majorHAnsi"/>
        </w:rPr>
        <w:t>Data flow from input to report generation</w:t>
      </w:r>
    </w:p>
    <w:p w14:paraId="455C381D" w14:textId="77777777" w:rsidR="00FE66D8" w:rsidRPr="006761B9" w:rsidRDefault="00FE66D8" w:rsidP="00233658">
      <w:pPr>
        <w:pStyle w:val="Heading4"/>
        <w:spacing w:line="360" w:lineRule="auto"/>
        <w:rPr>
          <w:rFonts w:cstheme="majorHAnsi"/>
        </w:rPr>
      </w:pPr>
      <w:r w:rsidRPr="006761B9">
        <w:rPr>
          <w:rFonts w:cstheme="majorHAnsi"/>
        </w:rPr>
        <w:t>5.2.3 Tools</w:t>
      </w:r>
    </w:p>
    <w:p w14:paraId="7DE18F51" w14:textId="77777777" w:rsidR="00FE66D8" w:rsidRPr="00540E88" w:rsidRDefault="00FE66D8" w:rsidP="00233658">
      <w:pPr>
        <w:numPr>
          <w:ilvl w:val="0"/>
          <w:numId w:val="18"/>
        </w:numPr>
        <w:spacing w:after="160" w:line="360" w:lineRule="auto"/>
        <w:rPr>
          <w:rFonts w:asciiTheme="majorHAnsi" w:hAnsiTheme="majorHAnsi" w:cstheme="majorHAnsi"/>
        </w:rPr>
      </w:pPr>
      <w:r w:rsidRPr="00540E88">
        <w:rPr>
          <w:rFonts w:asciiTheme="majorHAnsi" w:hAnsiTheme="majorHAnsi" w:cstheme="majorHAnsi"/>
        </w:rPr>
        <w:t>unittest or pytest</w:t>
      </w:r>
    </w:p>
    <w:p w14:paraId="51440E03" w14:textId="77777777" w:rsidR="00FE66D8" w:rsidRPr="006761B9" w:rsidRDefault="00FE66D8" w:rsidP="00233658">
      <w:pPr>
        <w:numPr>
          <w:ilvl w:val="0"/>
          <w:numId w:val="18"/>
        </w:numPr>
        <w:spacing w:after="160" w:line="360" w:lineRule="auto"/>
        <w:rPr>
          <w:rFonts w:asciiTheme="majorHAnsi" w:hAnsiTheme="majorHAnsi" w:cstheme="majorHAnsi"/>
        </w:rPr>
      </w:pPr>
      <w:r w:rsidRPr="00540E88">
        <w:rPr>
          <w:rFonts w:asciiTheme="majorHAnsi" w:hAnsiTheme="majorHAnsi" w:cstheme="majorHAnsi"/>
        </w:rPr>
        <w:t>Mocking frameworks</w:t>
      </w:r>
    </w:p>
    <w:p w14:paraId="23EF15F2" w14:textId="77777777" w:rsidR="0053088F" w:rsidRPr="006761B9" w:rsidRDefault="0053088F" w:rsidP="00233658">
      <w:pPr>
        <w:pStyle w:val="Heading3"/>
        <w:spacing w:line="360" w:lineRule="auto"/>
        <w:rPr>
          <w:rFonts w:cstheme="majorHAnsi"/>
        </w:rPr>
      </w:pPr>
      <w:bookmarkStart w:id="12" w:name="_Toc167715332"/>
      <w:r w:rsidRPr="006761B9">
        <w:rPr>
          <w:rFonts w:cstheme="majorHAnsi"/>
        </w:rPr>
        <w:lastRenderedPageBreak/>
        <w:t>5.3 System Testing</w:t>
      </w:r>
      <w:bookmarkEnd w:id="12"/>
    </w:p>
    <w:p w14:paraId="26299EB0" w14:textId="77777777" w:rsidR="0053088F" w:rsidRPr="006761B9" w:rsidRDefault="0053088F" w:rsidP="00233658">
      <w:pPr>
        <w:pStyle w:val="Heading4"/>
        <w:spacing w:line="360" w:lineRule="auto"/>
        <w:rPr>
          <w:rFonts w:cstheme="majorHAnsi"/>
        </w:rPr>
      </w:pPr>
      <w:r w:rsidRPr="006761B9">
        <w:rPr>
          <w:rFonts w:cstheme="majorHAnsi"/>
        </w:rPr>
        <w:t>5.3.1 Objective</w:t>
      </w:r>
    </w:p>
    <w:p w14:paraId="28EA9484" w14:textId="77777777" w:rsidR="00392597" w:rsidRPr="006761B9" w:rsidRDefault="00392597" w:rsidP="00233658">
      <w:pPr>
        <w:pStyle w:val="Heading4"/>
        <w:spacing w:line="360" w:lineRule="auto"/>
        <w:rPr>
          <w:rFonts w:eastAsiaTheme="minorEastAsia" w:cstheme="majorHAnsi"/>
          <w:b w:val="0"/>
          <w:bCs w:val="0"/>
          <w:i w:val="0"/>
          <w:iCs w:val="0"/>
          <w:color w:val="auto"/>
        </w:rPr>
      </w:pPr>
      <w:r w:rsidRPr="006761B9">
        <w:rPr>
          <w:rFonts w:eastAsiaTheme="minorEastAsia" w:cstheme="majorHAnsi"/>
          <w:b w:val="0"/>
          <w:bCs w:val="0"/>
          <w:i w:val="0"/>
          <w:iCs w:val="0"/>
          <w:color w:val="auto"/>
        </w:rPr>
        <w:t>Test the entire system's functionality and performance in an environment that mimics production, including monitoring and evaluating CPU and RAM usage to ensure optimal resource utilization and system stability.</w:t>
      </w:r>
    </w:p>
    <w:p w14:paraId="57B5C634" w14:textId="4FFFF1C3" w:rsidR="0053088F" w:rsidRPr="006761B9" w:rsidRDefault="0053088F" w:rsidP="00233658">
      <w:pPr>
        <w:pStyle w:val="Heading4"/>
        <w:spacing w:line="360" w:lineRule="auto"/>
        <w:rPr>
          <w:rFonts w:cstheme="majorHAnsi"/>
        </w:rPr>
      </w:pPr>
      <w:r w:rsidRPr="006761B9">
        <w:rPr>
          <w:rFonts w:cstheme="majorHAnsi"/>
        </w:rPr>
        <w:t>5.3.2 Scope</w:t>
      </w:r>
    </w:p>
    <w:p w14:paraId="7381A695" w14:textId="77777777" w:rsidR="0053088F" w:rsidRPr="00540E88" w:rsidRDefault="0053088F" w:rsidP="00233658">
      <w:pPr>
        <w:numPr>
          <w:ilvl w:val="0"/>
          <w:numId w:val="19"/>
        </w:numPr>
        <w:spacing w:after="160" w:line="360" w:lineRule="auto"/>
        <w:rPr>
          <w:rFonts w:asciiTheme="majorHAnsi" w:hAnsiTheme="majorHAnsi" w:cstheme="majorHAnsi"/>
        </w:rPr>
      </w:pPr>
      <w:r w:rsidRPr="00540E88">
        <w:rPr>
          <w:rFonts w:asciiTheme="majorHAnsi" w:hAnsiTheme="majorHAnsi" w:cstheme="majorHAnsi"/>
        </w:rPr>
        <w:t>Full system functionalities</w:t>
      </w:r>
    </w:p>
    <w:p w14:paraId="4FE09F55" w14:textId="77777777" w:rsidR="0053088F" w:rsidRPr="00540E88" w:rsidRDefault="0053088F" w:rsidP="00233658">
      <w:pPr>
        <w:numPr>
          <w:ilvl w:val="0"/>
          <w:numId w:val="19"/>
        </w:numPr>
        <w:spacing w:after="160" w:line="360" w:lineRule="auto"/>
        <w:rPr>
          <w:rFonts w:asciiTheme="majorHAnsi" w:hAnsiTheme="majorHAnsi" w:cstheme="majorHAnsi"/>
        </w:rPr>
      </w:pPr>
      <w:r w:rsidRPr="00540E88">
        <w:rPr>
          <w:rFonts w:asciiTheme="majorHAnsi" w:hAnsiTheme="majorHAnsi" w:cstheme="majorHAnsi"/>
        </w:rPr>
        <w:t>Realistic data inputs</w:t>
      </w:r>
    </w:p>
    <w:p w14:paraId="774D6DCC" w14:textId="77777777" w:rsidR="0053088F" w:rsidRPr="006761B9" w:rsidRDefault="0053088F" w:rsidP="00233658">
      <w:pPr>
        <w:pStyle w:val="Heading4"/>
        <w:spacing w:line="360" w:lineRule="auto"/>
        <w:rPr>
          <w:rFonts w:cstheme="majorHAnsi"/>
        </w:rPr>
      </w:pPr>
      <w:r w:rsidRPr="006761B9">
        <w:rPr>
          <w:rFonts w:cstheme="majorHAnsi"/>
        </w:rPr>
        <w:t>5.3.3 Tools</w:t>
      </w:r>
    </w:p>
    <w:p w14:paraId="707A16DB" w14:textId="77777777" w:rsidR="0053088F" w:rsidRPr="00540E88" w:rsidRDefault="0053088F" w:rsidP="00233658">
      <w:pPr>
        <w:numPr>
          <w:ilvl w:val="0"/>
          <w:numId w:val="20"/>
        </w:numPr>
        <w:spacing w:after="160" w:line="360" w:lineRule="auto"/>
        <w:rPr>
          <w:rFonts w:asciiTheme="majorHAnsi" w:hAnsiTheme="majorHAnsi" w:cstheme="majorHAnsi"/>
        </w:rPr>
      </w:pPr>
      <w:r w:rsidRPr="00540E88">
        <w:rPr>
          <w:rFonts w:asciiTheme="majorHAnsi" w:hAnsiTheme="majorHAnsi" w:cstheme="majorHAnsi"/>
        </w:rPr>
        <w:t>Custom scripts for automated end-to-end tests</w:t>
      </w:r>
    </w:p>
    <w:p w14:paraId="23D19D3F" w14:textId="77777777" w:rsidR="006B6C00" w:rsidRPr="006761B9" w:rsidRDefault="006B6C00" w:rsidP="00233658">
      <w:pPr>
        <w:pStyle w:val="Heading3"/>
        <w:spacing w:line="360" w:lineRule="auto"/>
        <w:rPr>
          <w:rFonts w:cstheme="majorHAnsi"/>
        </w:rPr>
      </w:pPr>
      <w:bookmarkStart w:id="13" w:name="_Toc167715333"/>
      <w:r w:rsidRPr="006761B9">
        <w:rPr>
          <w:rFonts w:cstheme="majorHAnsi"/>
        </w:rPr>
        <w:t>5.4 Usability Testing</w:t>
      </w:r>
      <w:bookmarkEnd w:id="13"/>
    </w:p>
    <w:p w14:paraId="3B8A45CA" w14:textId="77777777" w:rsidR="006B6C00" w:rsidRPr="006761B9" w:rsidRDefault="006B6C00" w:rsidP="00233658">
      <w:pPr>
        <w:pStyle w:val="Heading4"/>
        <w:spacing w:line="360" w:lineRule="auto"/>
        <w:rPr>
          <w:rFonts w:cstheme="majorHAnsi"/>
        </w:rPr>
      </w:pPr>
      <w:r w:rsidRPr="006761B9">
        <w:rPr>
          <w:rFonts w:cstheme="majorHAnsi"/>
        </w:rPr>
        <w:t>5.4.1 Objective</w:t>
      </w:r>
    </w:p>
    <w:p w14:paraId="42A4304C" w14:textId="77777777" w:rsidR="006B6C00" w:rsidRPr="00540E88" w:rsidRDefault="006B6C00" w:rsidP="00233658">
      <w:pPr>
        <w:spacing w:after="160" w:line="360" w:lineRule="auto"/>
        <w:rPr>
          <w:rFonts w:asciiTheme="majorHAnsi" w:hAnsiTheme="majorHAnsi" w:cstheme="majorHAnsi"/>
        </w:rPr>
      </w:pPr>
      <w:r w:rsidRPr="00540E88">
        <w:rPr>
          <w:rFonts w:asciiTheme="majorHAnsi" w:hAnsiTheme="majorHAnsi" w:cstheme="majorHAnsi"/>
        </w:rPr>
        <w:t>Ensure the user interface is intuitive and user-friendly.</w:t>
      </w:r>
    </w:p>
    <w:p w14:paraId="2FDDAC40" w14:textId="77777777" w:rsidR="006B6C00" w:rsidRPr="006761B9" w:rsidRDefault="006B6C00" w:rsidP="00233658">
      <w:pPr>
        <w:pStyle w:val="Heading4"/>
        <w:spacing w:line="360" w:lineRule="auto"/>
        <w:rPr>
          <w:rFonts w:cstheme="majorHAnsi"/>
        </w:rPr>
      </w:pPr>
      <w:r w:rsidRPr="006761B9">
        <w:rPr>
          <w:rFonts w:cstheme="majorHAnsi"/>
        </w:rPr>
        <w:t>5.4.2 Scope</w:t>
      </w:r>
    </w:p>
    <w:p w14:paraId="6625E884" w14:textId="77777777" w:rsidR="006B6C00" w:rsidRPr="00540E88" w:rsidRDefault="006B6C00" w:rsidP="00233658">
      <w:pPr>
        <w:numPr>
          <w:ilvl w:val="0"/>
          <w:numId w:val="21"/>
        </w:numPr>
        <w:spacing w:after="160" w:line="360" w:lineRule="auto"/>
        <w:rPr>
          <w:rFonts w:asciiTheme="majorHAnsi" w:hAnsiTheme="majorHAnsi" w:cstheme="majorHAnsi"/>
        </w:rPr>
      </w:pPr>
      <w:r w:rsidRPr="00540E88">
        <w:rPr>
          <w:rFonts w:asciiTheme="majorHAnsi" w:hAnsiTheme="majorHAnsi" w:cstheme="majorHAnsi"/>
        </w:rPr>
        <w:t>UI/UX of the system</w:t>
      </w:r>
    </w:p>
    <w:p w14:paraId="1A07739B" w14:textId="77777777" w:rsidR="006B6C00" w:rsidRPr="006761B9" w:rsidRDefault="006B6C00" w:rsidP="00233658">
      <w:pPr>
        <w:pStyle w:val="Heading4"/>
        <w:spacing w:line="360" w:lineRule="auto"/>
        <w:rPr>
          <w:rFonts w:cstheme="majorHAnsi"/>
        </w:rPr>
      </w:pPr>
      <w:r w:rsidRPr="006761B9">
        <w:rPr>
          <w:rFonts w:cstheme="majorHAnsi"/>
        </w:rPr>
        <w:t>5.4.3 Tools</w:t>
      </w:r>
    </w:p>
    <w:p w14:paraId="2AEAB8AF" w14:textId="77777777" w:rsidR="006B6C00" w:rsidRPr="00540E88" w:rsidRDefault="006B6C00" w:rsidP="00233658">
      <w:pPr>
        <w:numPr>
          <w:ilvl w:val="0"/>
          <w:numId w:val="22"/>
        </w:numPr>
        <w:spacing w:after="160" w:line="360" w:lineRule="auto"/>
        <w:rPr>
          <w:rFonts w:asciiTheme="majorHAnsi" w:hAnsiTheme="majorHAnsi" w:cstheme="majorHAnsi"/>
        </w:rPr>
      </w:pPr>
      <w:r w:rsidRPr="00540E88">
        <w:rPr>
          <w:rFonts w:asciiTheme="majorHAnsi" w:hAnsiTheme="majorHAnsi" w:cstheme="majorHAnsi"/>
        </w:rPr>
        <w:t>User feedback forms</w:t>
      </w:r>
    </w:p>
    <w:p w14:paraId="09BBCDF8" w14:textId="77777777" w:rsidR="006B6C00" w:rsidRPr="00540E88" w:rsidRDefault="006B6C00" w:rsidP="00233658">
      <w:pPr>
        <w:numPr>
          <w:ilvl w:val="0"/>
          <w:numId w:val="22"/>
        </w:numPr>
        <w:spacing w:after="160" w:line="360" w:lineRule="auto"/>
        <w:rPr>
          <w:rFonts w:asciiTheme="majorHAnsi" w:hAnsiTheme="majorHAnsi" w:cstheme="majorHAnsi"/>
        </w:rPr>
      </w:pPr>
      <w:r w:rsidRPr="00540E88">
        <w:rPr>
          <w:rFonts w:asciiTheme="majorHAnsi" w:hAnsiTheme="majorHAnsi" w:cstheme="majorHAnsi"/>
        </w:rPr>
        <w:t>Usability testing sessions</w:t>
      </w:r>
    </w:p>
    <w:p w14:paraId="547FD122" w14:textId="24E297AB" w:rsidR="008F1CAC" w:rsidRDefault="008F1CAC" w:rsidP="00233658">
      <w:pPr>
        <w:spacing w:line="360" w:lineRule="auto"/>
        <w:rPr>
          <w:rFonts w:asciiTheme="majorHAnsi" w:hAnsiTheme="majorHAnsi" w:cstheme="majorHAnsi"/>
        </w:rPr>
      </w:pPr>
    </w:p>
    <w:p w14:paraId="1B1F5394" w14:textId="77777777" w:rsidR="000F4C87" w:rsidRDefault="000F4C87" w:rsidP="00233658">
      <w:pPr>
        <w:spacing w:line="360" w:lineRule="auto"/>
        <w:rPr>
          <w:rFonts w:asciiTheme="majorHAnsi" w:hAnsiTheme="majorHAnsi" w:cstheme="majorHAnsi"/>
        </w:rPr>
      </w:pPr>
    </w:p>
    <w:p w14:paraId="2B6BA618" w14:textId="77777777" w:rsidR="000F4C87" w:rsidRDefault="000F4C87" w:rsidP="00233658">
      <w:pPr>
        <w:spacing w:line="360" w:lineRule="auto"/>
        <w:rPr>
          <w:rFonts w:asciiTheme="majorHAnsi" w:hAnsiTheme="majorHAnsi" w:cstheme="majorHAnsi"/>
        </w:rPr>
      </w:pPr>
    </w:p>
    <w:p w14:paraId="26619AC7" w14:textId="77777777" w:rsidR="000F4C87" w:rsidRDefault="000F4C87" w:rsidP="00233658">
      <w:pPr>
        <w:spacing w:line="360" w:lineRule="auto"/>
        <w:rPr>
          <w:rFonts w:asciiTheme="majorHAnsi" w:hAnsiTheme="majorHAnsi" w:cstheme="majorHAnsi"/>
        </w:rPr>
      </w:pPr>
    </w:p>
    <w:p w14:paraId="51539FD0" w14:textId="77777777" w:rsidR="000F4C87" w:rsidRDefault="000F4C87" w:rsidP="00233658">
      <w:pPr>
        <w:spacing w:line="360" w:lineRule="auto"/>
        <w:rPr>
          <w:rFonts w:asciiTheme="majorHAnsi" w:hAnsiTheme="majorHAnsi" w:cstheme="majorHAnsi"/>
        </w:rPr>
      </w:pPr>
    </w:p>
    <w:p w14:paraId="7551FDD1" w14:textId="77777777" w:rsidR="000F4C87" w:rsidRDefault="000F4C87" w:rsidP="00233658">
      <w:pPr>
        <w:spacing w:line="360" w:lineRule="auto"/>
        <w:rPr>
          <w:rFonts w:asciiTheme="majorHAnsi" w:hAnsiTheme="majorHAnsi" w:cstheme="majorHAnsi"/>
        </w:rPr>
      </w:pPr>
    </w:p>
    <w:p w14:paraId="3B2040E8" w14:textId="77777777" w:rsidR="000F4C87" w:rsidRPr="006761B9" w:rsidRDefault="000F4C87" w:rsidP="00233658">
      <w:pPr>
        <w:spacing w:line="360" w:lineRule="auto"/>
        <w:rPr>
          <w:rFonts w:asciiTheme="majorHAnsi" w:hAnsiTheme="majorHAnsi" w:cstheme="majorHAnsi"/>
        </w:rPr>
      </w:pPr>
    </w:p>
    <w:p w14:paraId="4686DAD8" w14:textId="5F588838" w:rsidR="008F1CAC" w:rsidRPr="006761B9" w:rsidRDefault="00000000" w:rsidP="007C77F1">
      <w:pPr>
        <w:pStyle w:val="Heading2"/>
        <w:numPr>
          <w:ilvl w:val="0"/>
          <w:numId w:val="10"/>
        </w:numPr>
        <w:spacing w:line="360" w:lineRule="auto"/>
        <w:rPr>
          <w:rFonts w:cstheme="majorHAnsi"/>
        </w:rPr>
      </w:pPr>
      <w:bookmarkStart w:id="14" w:name="_Toc167715334"/>
      <w:r w:rsidRPr="006761B9">
        <w:rPr>
          <w:rFonts w:cstheme="majorHAnsi"/>
        </w:rPr>
        <w:lastRenderedPageBreak/>
        <w:t xml:space="preserve">Test </w:t>
      </w:r>
      <w:r w:rsidR="007C77F1" w:rsidRPr="006761B9">
        <w:rPr>
          <w:rFonts w:cstheme="majorHAnsi"/>
        </w:rPr>
        <w:t>Suite</w:t>
      </w:r>
      <w:bookmarkEnd w:id="14"/>
    </w:p>
    <w:p w14:paraId="471BF9B0" w14:textId="0619FB1C" w:rsidR="008F1CAC" w:rsidRPr="006761B9" w:rsidRDefault="00000000" w:rsidP="001159CA">
      <w:pPr>
        <w:pStyle w:val="Heading3"/>
        <w:numPr>
          <w:ilvl w:val="1"/>
          <w:numId w:val="10"/>
        </w:numPr>
        <w:spacing w:line="360" w:lineRule="auto"/>
        <w:rPr>
          <w:rFonts w:cstheme="majorHAnsi"/>
        </w:rPr>
      </w:pPr>
      <w:bookmarkStart w:id="15" w:name="_Toc167715335"/>
      <w:r w:rsidRPr="006761B9">
        <w:rPr>
          <w:rFonts w:cstheme="majorHAnsi"/>
        </w:rPr>
        <w:t>Core Module Tests</w:t>
      </w:r>
      <w:bookmarkEnd w:id="15"/>
    </w:p>
    <w:tbl>
      <w:tblPr>
        <w:tblStyle w:val="GridTable1Light-Accent1"/>
        <w:tblW w:w="10173" w:type="dxa"/>
        <w:tblLayout w:type="fixed"/>
        <w:tblLook w:val="04A0" w:firstRow="1" w:lastRow="0" w:firstColumn="1" w:lastColumn="0" w:noHBand="0" w:noVBand="1"/>
      </w:tblPr>
      <w:tblGrid>
        <w:gridCol w:w="1384"/>
        <w:gridCol w:w="1559"/>
        <w:gridCol w:w="1834"/>
        <w:gridCol w:w="2346"/>
        <w:gridCol w:w="2199"/>
        <w:gridCol w:w="851"/>
      </w:tblGrid>
      <w:tr w:rsidR="008F1CAC" w:rsidRPr="006761B9" w14:paraId="65D37DEB" w14:textId="77777777" w:rsidTr="00985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746B3CD" w14:textId="77777777" w:rsidR="008F1CAC" w:rsidRPr="006761B9" w:rsidRDefault="00000000" w:rsidP="00985DD8">
            <w:pPr>
              <w:rPr>
                <w:rFonts w:asciiTheme="majorHAnsi" w:hAnsiTheme="majorHAnsi" w:cstheme="majorHAnsi"/>
              </w:rPr>
            </w:pPr>
            <w:r w:rsidRPr="006761B9">
              <w:rPr>
                <w:rFonts w:asciiTheme="majorHAnsi" w:hAnsiTheme="majorHAnsi" w:cstheme="majorHAnsi"/>
              </w:rPr>
              <w:t>Test Case ID</w:t>
            </w:r>
          </w:p>
        </w:tc>
        <w:tc>
          <w:tcPr>
            <w:tcW w:w="1559" w:type="dxa"/>
          </w:tcPr>
          <w:p w14:paraId="0E6C714E" w14:textId="77777777" w:rsidR="008F1CAC" w:rsidRPr="006761B9" w:rsidRDefault="00000000" w:rsidP="00985D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Description</w:t>
            </w:r>
          </w:p>
        </w:tc>
        <w:tc>
          <w:tcPr>
            <w:tcW w:w="1834" w:type="dxa"/>
          </w:tcPr>
          <w:p w14:paraId="714368CB" w14:textId="77777777" w:rsidR="008F1CAC" w:rsidRPr="006761B9" w:rsidRDefault="00000000" w:rsidP="00985D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Preconditions</w:t>
            </w:r>
          </w:p>
        </w:tc>
        <w:tc>
          <w:tcPr>
            <w:tcW w:w="2346" w:type="dxa"/>
          </w:tcPr>
          <w:p w14:paraId="42181B13" w14:textId="77777777" w:rsidR="008F1CAC" w:rsidRPr="006761B9" w:rsidRDefault="00000000" w:rsidP="00985D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Steps</w:t>
            </w:r>
          </w:p>
        </w:tc>
        <w:tc>
          <w:tcPr>
            <w:tcW w:w="2199" w:type="dxa"/>
          </w:tcPr>
          <w:p w14:paraId="31D36DF6" w14:textId="77777777" w:rsidR="008F1CAC" w:rsidRPr="006761B9" w:rsidRDefault="00000000" w:rsidP="00985D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Expected Results</w:t>
            </w:r>
          </w:p>
        </w:tc>
        <w:tc>
          <w:tcPr>
            <w:tcW w:w="851" w:type="dxa"/>
          </w:tcPr>
          <w:p w14:paraId="172E49D7" w14:textId="77777777" w:rsidR="008F1CAC" w:rsidRPr="006761B9" w:rsidRDefault="00000000" w:rsidP="00985D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Status</w:t>
            </w:r>
          </w:p>
        </w:tc>
      </w:tr>
      <w:tr w:rsidR="008F1CAC" w:rsidRPr="006761B9" w14:paraId="5659C883" w14:textId="77777777" w:rsidTr="00985DD8">
        <w:tc>
          <w:tcPr>
            <w:cnfStyle w:val="001000000000" w:firstRow="0" w:lastRow="0" w:firstColumn="1" w:lastColumn="0" w:oddVBand="0" w:evenVBand="0" w:oddHBand="0" w:evenHBand="0" w:firstRowFirstColumn="0" w:firstRowLastColumn="0" w:lastRowFirstColumn="0" w:lastRowLastColumn="0"/>
            <w:tcW w:w="1384" w:type="dxa"/>
          </w:tcPr>
          <w:p w14:paraId="7D927EC7" w14:textId="77777777" w:rsidR="008F1CAC" w:rsidRPr="006761B9" w:rsidRDefault="00000000" w:rsidP="00985DD8">
            <w:pPr>
              <w:rPr>
                <w:rFonts w:asciiTheme="majorHAnsi" w:hAnsiTheme="majorHAnsi" w:cstheme="majorHAnsi"/>
              </w:rPr>
            </w:pPr>
            <w:r w:rsidRPr="006761B9">
              <w:rPr>
                <w:rFonts w:asciiTheme="majorHAnsi" w:hAnsiTheme="majorHAnsi" w:cstheme="majorHAnsi"/>
              </w:rPr>
              <w:t>TC_Core_01</w:t>
            </w:r>
          </w:p>
        </w:tc>
        <w:tc>
          <w:tcPr>
            <w:tcW w:w="1559" w:type="dxa"/>
          </w:tcPr>
          <w:p w14:paraId="78169366"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dataloader setter</w:t>
            </w:r>
          </w:p>
        </w:tc>
        <w:tc>
          <w:tcPr>
            <w:tcW w:w="1834" w:type="dxa"/>
          </w:tcPr>
          <w:p w14:paraId="15219AAE"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Dataloader is an instance of DataLoader</w:t>
            </w:r>
          </w:p>
        </w:tc>
        <w:tc>
          <w:tcPr>
            <w:tcW w:w="2346" w:type="dxa"/>
          </w:tcPr>
          <w:p w14:paraId="4537CAF8"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1. Create a DataLoader instance</w:t>
            </w:r>
            <w:r w:rsidRPr="006761B9">
              <w:rPr>
                <w:rFonts w:asciiTheme="majorHAnsi" w:hAnsiTheme="majorHAnsi" w:cstheme="majorHAnsi"/>
              </w:rPr>
              <w:br/>
              <w:t>2. Set the dataloader property of Main_Core</w:t>
            </w:r>
          </w:p>
        </w:tc>
        <w:tc>
          <w:tcPr>
            <w:tcW w:w="2199" w:type="dxa"/>
          </w:tcPr>
          <w:p w14:paraId="08726A0F"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Dataloader is set without errors</w:t>
            </w:r>
          </w:p>
        </w:tc>
        <w:tc>
          <w:tcPr>
            <w:tcW w:w="851" w:type="dxa"/>
          </w:tcPr>
          <w:p w14:paraId="285B6C63" w14:textId="77777777" w:rsidR="008F1CAC" w:rsidRPr="006761B9" w:rsidRDefault="008F1CAC"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8F1CAC" w:rsidRPr="006761B9" w14:paraId="7A3DF085" w14:textId="77777777" w:rsidTr="00985DD8">
        <w:tc>
          <w:tcPr>
            <w:cnfStyle w:val="001000000000" w:firstRow="0" w:lastRow="0" w:firstColumn="1" w:lastColumn="0" w:oddVBand="0" w:evenVBand="0" w:oddHBand="0" w:evenHBand="0" w:firstRowFirstColumn="0" w:firstRowLastColumn="0" w:lastRowFirstColumn="0" w:lastRowLastColumn="0"/>
            <w:tcW w:w="1384" w:type="dxa"/>
          </w:tcPr>
          <w:p w14:paraId="4D6E2C6B" w14:textId="77777777" w:rsidR="008F1CAC" w:rsidRPr="006761B9" w:rsidRDefault="00000000" w:rsidP="00985DD8">
            <w:pPr>
              <w:rPr>
                <w:rFonts w:asciiTheme="majorHAnsi" w:hAnsiTheme="majorHAnsi" w:cstheme="majorHAnsi"/>
              </w:rPr>
            </w:pPr>
            <w:r w:rsidRPr="006761B9">
              <w:rPr>
                <w:rFonts w:asciiTheme="majorHAnsi" w:hAnsiTheme="majorHAnsi" w:cstheme="majorHAnsi"/>
              </w:rPr>
              <w:t>TC_Core_02</w:t>
            </w:r>
          </w:p>
        </w:tc>
        <w:tc>
          <w:tcPr>
            <w:tcW w:w="1559" w:type="dxa"/>
          </w:tcPr>
          <w:p w14:paraId="16AAF51E"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optimize_attacks method</w:t>
            </w:r>
          </w:p>
        </w:tc>
        <w:tc>
          <w:tcPr>
            <w:tcW w:w="1834" w:type="dxa"/>
          </w:tcPr>
          <w:p w14:paraId="378A371F"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Dataloader and classifier are set</w:t>
            </w:r>
          </w:p>
        </w:tc>
        <w:tc>
          <w:tcPr>
            <w:tcW w:w="2346" w:type="dxa"/>
          </w:tcPr>
          <w:p w14:paraId="4C717515"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1. Call optimize_attacks with a list of attacks</w:t>
            </w:r>
          </w:p>
        </w:tc>
        <w:tc>
          <w:tcPr>
            <w:tcW w:w="2199" w:type="dxa"/>
          </w:tcPr>
          <w:p w14:paraId="37A571C8"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Optimized attacks are returned</w:t>
            </w:r>
          </w:p>
        </w:tc>
        <w:tc>
          <w:tcPr>
            <w:tcW w:w="851" w:type="dxa"/>
          </w:tcPr>
          <w:p w14:paraId="610AE69D" w14:textId="77777777" w:rsidR="008F1CAC" w:rsidRPr="006761B9" w:rsidRDefault="008F1CAC"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8F1CAC" w:rsidRPr="006761B9" w14:paraId="4114C22A" w14:textId="77777777" w:rsidTr="00985DD8">
        <w:tc>
          <w:tcPr>
            <w:cnfStyle w:val="001000000000" w:firstRow="0" w:lastRow="0" w:firstColumn="1" w:lastColumn="0" w:oddVBand="0" w:evenVBand="0" w:oddHBand="0" w:evenHBand="0" w:firstRowFirstColumn="0" w:firstRowLastColumn="0" w:lastRowFirstColumn="0" w:lastRowLastColumn="0"/>
            <w:tcW w:w="1384" w:type="dxa"/>
          </w:tcPr>
          <w:p w14:paraId="35411634" w14:textId="77777777" w:rsidR="008F1CAC" w:rsidRPr="006761B9" w:rsidRDefault="00000000" w:rsidP="00985DD8">
            <w:pPr>
              <w:rPr>
                <w:rFonts w:asciiTheme="majorHAnsi" w:hAnsiTheme="majorHAnsi" w:cstheme="majorHAnsi"/>
              </w:rPr>
            </w:pPr>
            <w:r w:rsidRPr="006761B9">
              <w:rPr>
                <w:rFonts w:asciiTheme="majorHAnsi" w:hAnsiTheme="majorHAnsi" w:cstheme="majorHAnsi"/>
              </w:rPr>
              <w:t>TC_Core_03</w:t>
            </w:r>
          </w:p>
        </w:tc>
        <w:tc>
          <w:tcPr>
            <w:tcW w:w="1559" w:type="dxa"/>
          </w:tcPr>
          <w:p w14:paraId="1CFD9459"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perform_attacks method</w:t>
            </w:r>
          </w:p>
        </w:tc>
        <w:tc>
          <w:tcPr>
            <w:tcW w:w="1834" w:type="dxa"/>
          </w:tcPr>
          <w:p w14:paraId="4730CA70"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Dataloader and classifier are set</w:t>
            </w:r>
          </w:p>
        </w:tc>
        <w:tc>
          <w:tcPr>
            <w:tcW w:w="2346" w:type="dxa"/>
          </w:tcPr>
          <w:p w14:paraId="35D2F5B1"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1. Call perform_attacks with a list of attacks</w:t>
            </w:r>
          </w:p>
        </w:tc>
        <w:tc>
          <w:tcPr>
            <w:tcW w:w="2199" w:type="dxa"/>
          </w:tcPr>
          <w:p w14:paraId="79285A51"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Metrics and adversarial examples are returned</w:t>
            </w:r>
          </w:p>
        </w:tc>
        <w:tc>
          <w:tcPr>
            <w:tcW w:w="851" w:type="dxa"/>
          </w:tcPr>
          <w:p w14:paraId="1C1DDF85" w14:textId="77777777" w:rsidR="008F1CAC" w:rsidRPr="006761B9" w:rsidRDefault="008F1CAC"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8F1CAC" w:rsidRPr="006761B9" w14:paraId="67FD20EA" w14:textId="77777777" w:rsidTr="00985DD8">
        <w:tc>
          <w:tcPr>
            <w:cnfStyle w:val="001000000000" w:firstRow="0" w:lastRow="0" w:firstColumn="1" w:lastColumn="0" w:oddVBand="0" w:evenVBand="0" w:oddHBand="0" w:evenHBand="0" w:firstRowFirstColumn="0" w:firstRowLastColumn="0" w:lastRowFirstColumn="0" w:lastRowLastColumn="0"/>
            <w:tcW w:w="1384" w:type="dxa"/>
          </w:tcPr>
          <w:p w14:paraId="54699EB9" w14:textId="77777777" w:rsidR="008F1CAC" w:rsidRPr="006761B9" w:rsidRDefault="00000000" w:rsidP="00985DD8">
            <w:pPr>
              <w:rPr>
                <w:rFonts w:asciiTheme="majorHAnsi" w:hAnsiTheme="majorHAnsi" w:cstheme="majorHAnsi"/>
              </w:rPr>
            </w:pPr>
            <w:r w:rsidRPr="006761B9">
              <w:rPr>
                <w:rFonts w:asciiTheme="majorHAnsi" w:hAnsiTheme="majorHAnsi" w:cstheme="majorHAnsi"/>
              </w:rPr>
              <w:t>TC_Core_04</w:t>
            </w:r>
          </w:p>
        </w:tc>
        <w:tc>
          <w:tcPr>
            <w:tcW w:w="1559" w:type="dxa"/>
          </w:tcPr>
          <w:p w14:paraId="72FAF466"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perform_defenses method</w:t>
            </w:r>
          </w:p>
        </w:tc>
        <w:tc>
          <w:tcPr>
            <w:tcW w:w="1834" w:type="dxa"/>
          </w:tcPr>
          <w:p w14:paraId="207EDB0D"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Dataloader and classifier are set</w:t>
            </w:r>
          </w:p>
        </w:tc>
        <w:tc>
          <w:tcPr>
            <w:tcW w:w="2346" w:type="dxa"/>
          </w:tcPr>
          <w:p w14:paraId="3DA64E13"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1. Call perform_defenses with a list of defenses</w:t>
            </w:r>
          </w:p>
        </w:tc>
        <w:tc>
          <w:tcPr>
            <w:tcW w:w="2199" w:type="dxa"/>
          </w:tcPr>
          <w:p w14:paraId="300E0C44"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Metrics and defended examples are returned</w:t>
            </w:r>
          </w:p>
        </w:tc>
        <w:tc>
          <w:tcPr>
            <w:tcW w:w="851" w:type="dxa"/>
          </w:tcPr>
          <w:p w14:paraId="25F94C9E" w14:textId="77777777" w:rsidR="008F1CAC" w:rsidRPr="006761B9" w:rsidRDefault="008F1CAC"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8F1CAC" w:rsidRPr="006761B9" w14:paraId="5CBBF2BC" w14:textId="77777777" w:rsidTr="00985DD8">
        <w:tc>
          <w:tcPr>
            <w:cnfStyle w:val="001000000000" w:firstRow="0" w:lastRow="0" w:firstColumn="1" w:lastColumn="0" w:oddVBand="0" w:evenVBand="0" w:oddHBand="0" w:evenHBand="0" w:firstRowFirstColumn="0" w:firstRowLastColumn="0" w:lastRowFirstColumn="0" w:lastRowLastColumn="0"/>
            <w:tcW w:w="1384" w:type="dxa"/>
          </w:tcPr>
          <w:p w14:paraId="74E490D7" w14:textId="77777777" w:rsidR="008F1CAC" w:rsidRPr="006761B9" w:rsidRDefault="00000000" w:rsidP="00985DD8">
            <w:pPr>
              <w:rPr>
                <w:rFonts w:asciiTheme="majorHAnsi" w:hAnsiTheme="majorHAnsi" w:cstheme="majorHAnsi"/>
              </w:rPr>
            </w:pPr>
            <w:r w:rsidRPr="006761B9">
              <w:rPr>
                <w:rFonts w:asciiTheme="majorHAnsi" w:hAnsiTheme="majorHAnsi" w:cstheme="majorHAnsi"/>
              </w:rPr>
              <w:t>TC_Core_05</w:t>
            </w:r>
          </w:p>
        </w:tc>
        <w:tc>
          <w:tcPr>
            <w:tcW w:w="1559" w:type="dxa"/>
          </w:tcPr>
          <w:p w14:paraId="7F956E27"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perform_defenses_on_attacks method</w:t>
            </w:r>
          </w:p>
        </w:tc>
        <w:tc>
          <w:tcPr>
            <w:tcW w:w="1834" w:type="dxa"/>
          </w:tcPr>
          <w:p w14:paraId="22AFDDA8"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Dataloader and classifier are set, adversarial examples are available</w:t>
            </w:r>
          </w:p>
        </w:tc>
        <w:tc>
          <w:tcPr>
            <w:tcW w:w="2346" w:type="dxa"/>
          </w:tcPr>
          <w:p w14:paraId="4FD749E0"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1. Call perform_defenses_on_attacks with a list of defenses and adversarial examples</w:t>
            </w:r>
          </w:p>
        </w:tc>
        <w:tc>
          <w:tcPr>
            <w:tcW w:w="2199" w:type="dxa"/>
          </w:tcPr>
          <w:p w14:paraId="1139FA08"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Metrics and defended adversarial examples are returned</w:t>
            </w:r>
          </w:p>
        </w:tc>
        <w:tc>
          <w:tcPr>
            <w:tcW w:w="851" w:type="dxa"/>
          </w:tcPr>
          <w:p w14:paraId="7839CEB5" w14:textId="77777777" w:rsidR="008F1CAC" w:rsidRPr="006761B9" w:rsidRDefault="008F1CAC"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8F1CAC" w:rsidRPr="006761B9" w14:paraId="121FE9F7" w14:textId="77777777" w:rsidTr="00985DD8">
        <w:tc>
          <w:tcPr>
            <w:cnfStyle w:val="001000000000" w:firstRow="0" w:lastRow="0" w:firstColumn="1" w:lastColumn="0" w:oddVBand="0" w:evenVBand="0" w:oddHBand="0" w:evenHBand="0" w:firstRowFirstColumn="0" w:firstRowLastColumn="0" w:lastRowFirstColumn="0" w:lastRowLastColumn="0"/>
            <w:tcW w:w="1384" w:type="dxa"/>
          </w:tcPr>
          <w:p w14:paraId="315BEF3D" w14:textId="77777777" w:rsidR="008F1CAC" w:rsidRPr="006761B9" w:rsidRDefault="00000000" w:rsidP="00985DD8">
            <w:pPr>
              <w:rPr>
                <w:rFonts w:asciiTheme="majorHAnsi" w:hAnsiTheme="majorHAnsi" w:cstheme="majorHAnsi"/>
              </w:rPr>
            </w:pPr>
            <w:r w:rsidRPr="006761B9">
              <w:rPr>
                <w:rFonts w:asciiTheme="majorHAnsi" w:hAnsiTheme="majorHAnsi" w:cstheme="majorHAnsi"/>
              </w:rPr>
              <w:t>TC_Core_06</w:t>
            </w:r>
          </w:p>
        </w:tc>
        <w:tc>
          <w:tcPr>
            <w:tcW w:w="1559" w:type="dxa"/>
          </w:tcPr>
          <w:p w14:paraId="2EF5C1F1"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perform_benign_evaluation method</w:t>
            </w:r>
          </w:p>
        </w:tc>
        <w:tc>
          <w:tcPr>
            <w:tcW w:w="1834" w:type="dxa"/>
          </w:tcPr>
          <w:p w14:paraId="251DF8AB"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Dataloader and classifier are set</w:t>
            </w:r>
          </w:p>
        </w:tc>
        <w:tc>
          <w:tcPr>
            <w:tcW w:w="2346" w:type="dxa"/>
          </w:tcPr>
          <w:p w14:paraId="09D981DB"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1. Call perform_benign_evaluation</w:t>
            </w:r>
          </w:p>
        </w:tc>
        <w:tc>
          <w:tcPr>
            <w:tcW w:w="2199" w:type="dxa"/>
          </w:tcPr>
          <w:p w14:paraId="785757D7"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Clean evaluation metrics are returned</w:t>
            </w:r>
          </w:p>
        </w:tc>
        <w:tc>
          <w:tcPr>
            <w:tcW w:w="851" w:type="dxa"/>
          </w:tcPr>
          <w:p w14:paraId="49D1D688" w14:textId="77777777" w:rsidR="008F1CAC" w:rsidRPr="006761B9" w:rsidRDefault="008F1CAC"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2E55" w:rsidRPr="006761B9" w14:paraId="7B4CB149" w14:textId="77777777" w:rsidTr="00985DD8">
        <w:tc>
          <w:tcPr>
            <w:cnfStyle w:val="001000000000" w:firstRow="0" w:lastRow="0" w:firstColumn="1" w:lastColumn="0" w:oddVBand="0" w:evenVBand="0" w:oddHBand="0" w:evenHBand="0" w:firstRowFirstColumn="0" w:firstRowLastColumn="0" w:lastRowFirstColumn="0" w:lastRowLastColumn="0"/>
            <w:tcW w:w="1384" w:type="dxa"/>
          </w:tcPr>
          <w:p w14:paraId="2E7E1971" w14:textId="25DE74D7" w:rsidR="007F2E55" w:rsidRPr="006761B9" w:rsidRDefault="007F2E55" w:rsidP="007F2E55">
            <w:pPr>
              <w:rPr>
                <w:rFonts w:asciiTheme="majorHAnsi" w:hAnsiTheme="majorHAnsi" w:cstheme="majorHAnsi"/>
              </w:rPr>
            </w:pPr>
            <w:r w:rsidRPr="006761B9">
              <w:rPr>
                <w:rFonts w:asciiTheme="majorHAnsi" w:hAnsiTheme="majorHAnsi" w:cstheme="majorHAnsi"/>
              </w:rPr>
              <w:t>TC_Core_0</w:t>
            </w:r>
            <w:r>
              <w:rPr>
                <w:rFonts w:asciiTheme="majorHAnsi" w:hAnsiTheme="majorHAnsi" w:cstheme="majorHAnsi"/>
              </w:rPr>
              <w:t>7</w:t>
            </w:r>
          </w:p>
        </w:tc>
        <w:tc>
          <w:tcPr>
            <w:tcW w:w="1559" w:type="dxa"/>
          </w:tcPr>
          <w:p w14:paraId="36A2D81F" w14:textId="6E81D4AB"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optimize_</w:t>
            </w:r>
            <w:r>
              <w:rPr>
                <w:rFonts w:asciiTheme="majorHAnsi" w:hAnsiTheme="majorHAnsi" w:cstheme="majorHAnsi"/>
              </w:rPr>
              <w:t>defenses</w:t>
            </w:r>
            <w:r w:rsidRPr="006761B9">
              <w:rPr>
                <w:rFonts w:asciiTheme="majorHAnsi" w:hAnsiTheme="majorHAnsi" w:cstheme="majorHAnsi"/>
              </w:rPr>
              <w:t xml:space="preserve"> method</w:t>
            </w:r>
          </w:p>
        </w:tc>
        <w:tc>
          <w:tcPr>
            <w:tcW w:w="1834" w:type="dxa"/>
          </w:tcPr>
          <w:p w14:paraId="2049EF76" w14:textId="7D273DDB"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Dataloader and classifier are set</w:t>
            </w:r>
          </w:p>
        </w:tc>
        <w:tc>
          <w:tcPr>
            <w:tcW w:w="2346" w:type="dxa"/>
          </w:tcPr>
          <w:p w14:paraId="4F743F4F" w14:textId="5B0867A3"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1. Call optimize_</w:t>
            </w:r>
            <w:r>
              <w:rPr>
                <w:rFonts w:asciiTheme="majorHAnsi" w:hAnsiTheme="majorHAnsi" w:cstheme="majorHAnsi"/>
              </w:rPr>
              <w:t>defenses</w:t>
            </w:r>
            <w:r w:rsidRPr="006761B9">
              <w:rPr>
                <w:rFonts w:asciiTheme="majorHAnsi" w:hAnsiTheme="majorHAnsi" w:cstheme="majorHAnsi"/>
              </w:rPr>
              <w:t xml:space="preserve"> with a list of </w:t>
            </w:r>
            <w:r>
              <w:rPr>
                <w:rFonts w:asciiTheme="majorHAnsi" w:hAnsiTheme="majorHAnsi" w:cstheme="majorHAnsi"/>
              </w:rPr>
              <w:t>defenses</w:t>
            </w:r>
          </w:p>
        </w:tc>
        <w:tc>
          <w:tcPr>
            <w:tcW w:w="2199" w:type="dxa"/>
          </w:tcPr>
          <w:p w14:paraId="39AD9171" w14:textId="5AAD88DD"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 xml:space="preserve">Optimized </w:t>
            </w:r>
            <w:r>
              <w:rPr>
                <w:rFonts w:asciiTheme="majorHAnsi" w:hAnsiTheme="majorHAnsi" w:cstheme="majorHAnsi"/>
              </w:rPr>
              <w:t>defenses</w:t>
            </w:r>
            <w:r w:rsidRPr="006761B9">
              <w:rPr>
                <w:rFonts w:asciiTheme="majorHAnsi" w:hAnsiTheme="majorHAnsi" w:cstheme="majorHAnsi"/>
              </w:rPr>
              <w:t xml:space="preserve"> are returned</w:t>
            </w:r>
          </w:p>
        </w:tc>
        <w:tc>
          <w:tcPr>
            <w:tcW w:w="851" w:type="dxa"/>
          </w:tcPr>
          <w:p w14:paraId="52B16A6D"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2E55" w:rsidRPr="006761B9" w14:paraId="10EBE0B4" w14:textId="77777777" w:rsidTr="00985DD8">
        <w:tc>
          <w:tcPr>
            <w:cnfStyle w:val="001000000000" w:firstRow="0" w:lastRow="0" w:firstColumn="1" w:lastColumn="0" w:oddVBand="0" w:evenVBand="0" w:oddHBand="0" w:evenHBand="0" w:firstRowFirstColumn="0" w:firstRowLastColumn="0" w:lastRowFirstColumn="0" w:lastRowLastColumn="0"/>
            <w:tcW w:w="1384" w:type="dxa"/>
          </w:tcPr>
          <w:p w14:paraId="4D78284C" w14:textId="77777777" w:rsidR="007F2E55" w:rsidRPr="006761B9" w:rsidRDefault="007F2E55" w:rsidP="007F2E55">
            <w:pPr>
              <w:rPr>
                <w:rFonts w:asciiTheme="majorHAnsi" w:hAnsiTheme="majorHAnsi" w:cstheme="majorHAnsi"/>
              </w:rPr>
            </w:pPr>
          </w:p>
        </w:tc>
        <w:tc>
          <w:tcPr>
            <w:tcW w:w="1559" w:type="dxa"/>
          </w:tcPr>
          <w:p w14:paraId="15AED1E4"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34" w:type="dxa"/>
          </w:tcPr>
          <w:p w14:paraId="6EB6C8FB"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46" w:type="dxa"/>
          </w:tcPr>
          <w:p w14:paraId="75492504"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199" w:type="dxa"/>
          </w:tcPr>
          <w:p w14:paraId="121DF095"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851" w:type="dxa"/>
          </w:tcPr>
          <w:p w14:paraId="21A34DC9"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2E55" w:rsidRPr="006761B9" w14:paraId="0A78EF27" w14:textId="77777777" w:rsidTr="00985DD8">
        <w:tc>
          <w:tcPr>
            <w:cnfStyle w:val="001000000000" w:firstRow="0" w:lastRow="0" w:firstColumn="1" w:lastColumn="0" w:oddVBand="0" w:evenVBand="0" w:oddHBand="0" w:evenHBand="0" w:firstRowFirstColumn="0" w:firstRowLastColumn="0" w:lastRowFirstColumn="0" w:lastRowLastColumn="0"/>
            <w:tcW w:w="1384" w:type="dxa"/>
          </w:tcPr>
          <w:p w14:paraId="0E1C76E0" w14:textId="77777777" w:rsidR="007F2E55" w:rsidRPr="006761B9" w:rsidRDefault="007F2E55" w:rsidP="007F2E55">
            <w:pPr>
              <w:rPr>
                <w:rFonts w:asciiTheme="majorHAnsi" w:hAnsiTheme="majorHAnsi" w:cstheme="majorHAnsi"/>
              </w:rPr>
            </w:pPr>
          </w:p>
        </w:tc>
        <w:tc>
          <w:tcPr>
            <w:tcW w:w="1559" w:type="dxa"/>
          </w:tcPr>
          <w:p w14:paraId="750920E6"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34" w:type="dxa"/>
          </w:tcPr>
          <w:p w14:paraId="7A401A3A"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46" w:type="dxa"/>
          </w:tcPr>
          <w:p w14:paraId="083B1AE2"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199" w:type="dxa"/>
          </w:tcPr>
          <w:p w14:paraId="5E8314A9"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851" w:type="dxa"/>
          </w:tcPr>
          <w:p w14:paraId="65BC78F3"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2E55" w:rsidRPr="006761B9" w14:paraId="60989C5C" w14:textId="77777777" w:rsidTr="00985DD8">
        <w:tc>
          <w:tcPr>
            <w:cnfStyle w:val="001000000000" w:firstRow="0" w:lastRow="0" w:firstColumn="1" w:lastColumn="0" w:oddVBand="0" w:evenVBand="0" w:oddHBand="0" w:evenHBand="0" w:firstRowFirstColumn="0" w:firstRowLastColumn="0" w:lastRowFirstColumn="0" w:lastRowLastColumn="0"/>
            <w:tcW w:w="1384" w:type="dxa"/>
          </w:tcPr>
          <w:p w14:paraId="1600E600" w14:textId="77777777" w:rsidR="007F2E55" w:rsidRPr="006761B9" w:rsidRDefault="007F2E55" w:rsidP="007F2E55">
            <w:pPr>
              <w:rPr>
                <w:rFonts w:asciiTheme="majorHAnsi" w:hAnsiTheme="majorHAnsi" w:cstheme="majorHAnsi"/>
              </w:rPr>
            </w:pPr>
          </w:p>
        </w:tc>
        <w:tc>
          <w:tcPr>
            <w:tcW w:w="1559" w:type="dxa"/>
          </w:tcPr>
          <w:p w14:paraId="3B8442C0"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34" w:type="dxa"/>
          </w:tcPr>
          <w:p w14:paraId="5C0194CB"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46" w:type="dxa"/>
          </w:tcPr>
          <w:p w14:paraId="43B60FCE"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199" w:type="dxa"/>
          </w:tcPr>
          <w:p w14:paraId="3A89266E"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851" w:type="dxa"/>
          </w:tcPr>
          <w:p w14:paraId="3A942693"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2E55" w:rsidRPr="006761B9" w14:paraId="0F393068" w14:textId="77777777" w:rsidTr="00985DD8">
        <w:tc>
          <w:tcPr>
            <w:cnfStyle w:val="001000000000" w:firstRow="0" w:lastRow="0" w:firstColumn="1" w:lastColumn="0" w:oddVBand="0" w:evenVBand="0" w:oddHBand="0" w:evenHBand="0" w:firstRowFirstColumn="0" w:firstRowLastColumn="0" w:lastRowFirstColumn="0" w:lastRowLastColumn="0"/>
            <w:tcW w:w="1384" w:type="dxa"/>
          </w:tcPr>
          <w:p w14:paraId="06C20F30" w14:textId="77777777" w:rsidR="007F2E55" w:rsidRPr="006761B9" w:rsidRDefault="007F2E55" w:rsidP="007F2E55">
            <w:pPr>
              <w:rPr>
                <w:rFonts w:asciiTheme="majorHAnsi" w:hAnsiTheme="majorHAnsi" w:cstheme="majorHAnsi"/>
              </w:rPr>
            </w:pPr>
          </w:p>
        </w:tc>
        <w:tc>
          <w:tcPr>
            <w:tcW w:w="1559" w:type="dxa"/>
          </w:tcPr>
          <w:p w14:paraId="5DCD5E81"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34" w:type="dxa"/>
          </w:tcPr>
          <w:p w14:paraId="2AAF724D"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46" w:type="dxa"/>
          </w:tcPr>
          <w:p w14:paraId="27C0BBFB"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199" w:type="dxa"/>
          </w:tcPr>
          <w:p w14:paraId="27F85504"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851" w:type="dxa"/>
          </w:tcPr>
          <w:p w14:paraId="7CE24335"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2E55" w:rsidRPr="006761B9" w14:paraId="09ABF092" w14:textId="77777777" w:rsidTr="00985DD8">
        <w:tc>
          <w:tcPr>
            <w:cnfStyle w:val="001000000000" w:firstRow="0" w:lastRow="0" w:firstColumn="1" w:lastColumn="0" w:oddVBand="0" w:evenVBand="0" w:oddHBand="0" w:evenHBand="0" w:firstRowFirstColumn="0" w:firstRowLastColumn="0" w:lastRowFirstColumn="0" w:lastRowLastColumn="0"/>
            <w:tcW w:w="1384" w:type="dxa"/>
          </w:tcPr>
          <w:p w14:paraId="04ECBC0F" w14:textId="77777777" w:rsidR="007F2E55" w:rsidRPr="006761B9" w:rsidRDefault="007F2E55" w:rsidP="007F2E55">
            <w:pPr>
              <w:rPr>
                <w:rFonts w:asciiTheme="majorHAnsi" w:hAnsiTheme="majorHAnsi" w:cstheme="majorHAnsi"/>
              </w:rPr>
            </w:pPr>
          </w:p>
        </w:tc>
        <w:tc>
          <w:tcPr>
            <w:tcW w:w="1559" w:type="dxa"/>
          </w:tcPr>
          <w:p w14:paraId="08F74A05"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34" w:type="dxa"/>
          </w:tcPr>
          <w:p w14:paraId="11DF48A2"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46" w:type="dxa"/>
          </w:tcPr>
          <w:p w14:paraId="3DF225C6"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199" w:type="dxa"/>
          </w:tcPr>
          <w:p w14:paraId="0D9FFC3E"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851" w:type="dxa"/>
          </w:tcPr>
          <w:p w14:paraId="4D9C8BCC"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2E55" w:rsidRPr="006761B9" w14:paraId="0DE50E93" w14:textId="77777777" w:rsidTr="00985DD8">
        <w:tc>
          <w:tcPr>
            <w:cnfStyle w:val="001000000000" w:firstRow="0" w:lastRow="0" w:firstColumn="1" w:lastColumn="0" w:oddVBand="0" w:evenVBand="0" w:oddHBand="0" w:evenHBand="0" w:firstRowFirstColumn="0" w:firstRowLastColumn="0" w:lastRowFirstColumn="0" w:lastRowLastColumn="0"/>
            <w:tcW w:w="1384" w:type="dxa"/>
          </w:tcPr>
          <w:p w14:paraId="542318E5" w14:textId="77777777" w:rsidR="007F2E55" w:rsidRPr="006761B9" w:rsidRDefault="007F2E55" w:rsidP="007F2E55">
            <w:pPr>
              <w:rPr>
                <w:rFonts w:asciiTheme="majorHAnsi" w:hAnsiTheme="majorHAnsi" w:cstheme="majorHAnsi"/>
              </w:rPr>
            </w:pPr>
          </w:p>
        </w:tc>
        <w:tc>
          <w:tcPr>
            <w:tcW w:w="1559" w:type="dxa"/>
          </w:tcPr>
          <w:p w14:paraId="617EF084"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34" w:type="dxa"/>
          </w:tcPr>
          <w:p w14:paraId="5DDDE44C"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46" w:type="dxa"/>
          </w:tcPr>
          <w:p w14:paraId="248C2A7A"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199" w:type="dxa"/>
          </w:tcPr>
          <w:p w14:paraId="30464F41"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851" w:type="dxa"/>
          </w:tcPr>
          <w:p w14:paraId="145B4EA7"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2E55" w:rsidRPr="006761B9" w14:paraId="237AEDD1" w14:textId="77777777" w:rsidTr="00985DD8">
        <w:tc>
          <w:tcPr>
            <w:cnfStyle w:val="001000000000" w:firstRow="0" w:lastRow="0" w:firstColumn="1" w:lastColumn="0" w:oddVBand="0" w:evenVBand="0" w:oddHBand="0" w:evenHBand="0" w:firstRowFirstColumn="0" w:firstRowLastColumn="0" w:lastRowFirstColumn="0" w:lastRowLastColumn="0"/>
            <w:tcW w:w="1384" w:type="dxa"/>
          </w:tcPr>
          <w:p w14:paraId="272D6A2B" w14:textId="77777777" w:rsidR="007F2E55" w:rsidRPr="006761B9" w:rsidRDefault="007F2E55" w:rsidP="007F2E55">
            <w:pPr>
              <w:rPr>
                <w:rFonts w:asciiTheme="majorHAnsi" w:hAnsiTheme="majorHAnsi" w:cstheme="majorHAnsi"/>
              </w:rPr>
            </w:pPr>
          </w:p>
        </w:tc>
        <w:tc>
          <w:tcPr>
            <w:tcW w:w="1559" w:type="dxa"/>
          </w:tcPr>
          <w:p w14:paraId="144EC299"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34" w:type="dxa"/>
          </w:tcPr>
          <w:p w14:paraId="2C8C2C4B"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46" w:type="dxa"/>
          </w:tcPr>
          <w:p w14:paraId="188C0261"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199" w:type="dxa"/>
          </w:tcPr>
          <w:p w14:paraId="4E440181"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851" w:type="dxa"/>
          </w:tcPr>
          <w:p w14:paraId="21FA8988"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2E55" w:rsidRPr="006761B9" w14:paraId="4147CA03" w14:textId="77777777" w:rsidTr="00985DD8">
        <w:tc>
          <w:tcPr>
            <w:cnfStyle w:val="001000000000" w:firstRow="0" w:lastRow="0" w:firstColumn="1" w:lastColumn="0" w:oddVBand="0" w:evenVBand="0" w:oddHBand="0" w:evenHBand="0" w:firstRowFirstColumn="0" w:firstRowLastColumn="0" w:lastRowFirstColumn="0" w:lastRowLastColumn="0"/>
            <w:tcW w:w="1384" w:type="dxa"/>
          </w:tcPr>
          <w:p w14:paraId="6BEFEF22" w14:textId="77777777" w:rsidR="007F2E55" w:rsidRPr="006761B9" w:rsidRDefault="007F2E55" w:rsidP="007F2E55">
            <w:pPr>
              <w:rPr>
                <w:rFonts w:asciiTheme="majorHAnsi" w:hAnsiTheme="majorHAnsi" w:cstheme="majorHAnsi"/>
              </w:rPr>
            </w:pPr>
          </w:p>
        </w:tc>
        <w:tc>
          <w:tcPr>
            <w:tcW w:w="1559" w:type="dxa"/>
          </w:tcPr>
          <w:p w14:paraId="6EB5CD22"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34" w:type="dxa"/>
          </w:tcPr>
          <w:p w14:paraId="4F8B83C4"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46" w:type="dxa"/>
          </w:tcPr>
          <w:p w14:paraId="364ADE21"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199" w:type="dxa"/>
          </w:tcPr>
          <w:p w14:paraId="71386F5A"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851" w:type="dxa"/>
          </w:tcPr>
          <w:p w14:paraId="1D14C7F5"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2E55" w:rsidRPr="006761B9" w14:paraId="11C5D3C3" w14:textId="77777777" w:rsidTr="00985DD8">
        <w:tc>
          <w:tcPr>
            <w:cnfStyle w:val="001000000000" w:firstRow="0" w:lastRow="0" w:firstColumn="1" w:lastColumn="0" w:oddVBand="0" w:evenVBand="0" w:oddHBand="0" w:evenHBand="0" w:firstRowFirstColumn="0" w:firstRowLastColumn="0" w:lastRowFirstColumn="0" w:lastRowLastColumn="0"/>
            <w:tcW w:w="1384" w:type="dxa"/>
          </w:tcPr>
          <w:p w14:paraId="1EE4AB16" w14:textId="77777777" w:rsidR="007F2E55" w:rsidRPr="006761B9" w:rsidRDefault="007F2E55" w:rsidP="007F2E55">
            <w:pPr>
              <w:rPr>
                <w:rFonts w:asciiTheme="majorHAnsi" w:hAnsiTheme="majorHAnsi" w:cstheme="majorHAnsi"/>
                <w:b w:val="0"/>
                <w:bCs w:val="0"/>
              </w:rPr>
            </w:pPr>
          </w:p>
          <w:p w14:paraId="7915ED50" w14:textId="77777777" w:rsidR="007F2E55" w:rsidRPr="006761B9" w:rsidRDefault="007F2E55" w:rsidP="007F2E55">
            <w:pPr>
              <w:rPr>
                <w:rFonts w:asciiTheme="majorHAnsi" w:hAnsiTheme="majorHAnsi" w:cstheme="majorHAnsi"/>
                <w:b w:val="0"/>
                <w:bCs w:val="0"/>
              </w:rPr>
            </w:pPr>
          </w:p>
          <w:p w14:paraId="3E2DFD59" w14:textId="77777777" w:rsidR="007F2E55" w:rsidRPr="006761B9" w:rsidRDefault="007F2E55" w:rsidP="007F2E55">
            <w:pPr>
              <w:rPr>
                <w:rFonts w:asciiTheme="majorHAnsi" w:hAnsiTheme="majorHAnsi" w:cstheme="majorHAnsi"/>
                <w:b w:val="0"/>
                <w:bCs w:val="0"/>
              </w:rPr>
            </w:pPr>
          </w:p>
          <w:p w14:paraId="5D42B9AF" w14:textId="77777777" w:rsidR="007F2E55" w:rsidRPr="006761B9" w:rsidRDefault="007F2E55" w:rsidP="007F2E55">
            <w:pPr>
              <w:rPr>
                <w:rFonts w:asciiTheme="majorHAnsi" w:hAnsiTheme="majorHAnsi" w:cstheme="majorHAnsi"/>
                <w:b w:val="0"/>
                <w:bCs w:val="0"/>
              </w:rPr>
            </w:pPr>
          </w:p>
          <w:p w14:paraId="4A9F9F15" w14:textId="77777777" w:rsidR="007F2E55" w:rsidRPr="006761B9" w:rsidRDefault="007F2E55" w:rsidP="007F2E55">
            <w:pPr>
              <w:rPr>
                <w:rFonts w:asciiTheme="majorHAnsi" w:hAnsiTheme="majorHAnsi" w:cstheme="majorHAnsi"/>
                <w:b w:val="0"/>
                <w:bCs w:val="0"/>
              </w:rPr>
            </w:pPr>
          </w:p>
          <w:p w14:paraId="5F73F34B" w14:textId="77777777" w:rsidR="007F2E55" w:rsidRPr="006761B9" w:rsidRDefault="007F2E55" w:rsidP="007F2E55">
            <w:pPr>
              <w:rPr>
                <w:rFonts w:asciiTheme="majorHAnsi" w:hAnsiTheme="majorHAnsi" w:cstheme="majorHAnsi"/>
                <w:b w:val="0"/>
                <w:bCs w:val="0"/>
              </w:rPr>
            </w:pPr>
          </w:p>
          <w:p w14:paraId="5F8BA516" w14:textId="77777777" w:rsidR="007F2E55" w:rsidRPr="006761B9" w:rsidRDefault="007F2E55" w:rsidP="007F2E55">
            <w:pPr>
              <w:rPr>
                <w:rFonts w:asciiTheme="majorHAnsi" w:hAnsiTheme="majorHAnsi" w:cstheme="majorHAnsi"/>
                <w:b w:val="0"/>
                <w:bCs w:val="0"/>
              </w:rPr>
            </w:pPr>
          </w:p>
          <w:p w14:paraId="0EFAAFAC" w14:textId="77777777" w:rsidR="007F2E55" w:rsidRPr="006761B9" w:rsidRDefault="007F2E55" w:rsidP="007F2E55">
            <w:pPr>
              <w:rPr>
                <w:rFonts w:asciiTheme="majorHAnsi" w:hAnsiTheme="majorHAnsi" w:cstheme="majorHAnsi"/>
                <w:b w:val="0"/>
                <w:bCs w:val="0"/>
              </w:rPr>
            </w:pPr>
          </w:p>
          <w:p w14:paraId="183BA79B" w14:textId="77777777" w:rsidR="007F2E55" w:rsidRPr="006761B9" w:rsidRDefault="007F2E55" w:rsidP="007F2E55">
            <w:pPr>
              <w:rPr>
                <w:rFonts w:asciiTheme="majorHAnsi" w:hAnsiTheme="majorHAnsi" w:cstheme="majorHAnsi"/>
                <w:b w:val="0"/>
                <w:bCs w:val="0"/>
              </w:rPr>
            </w:pPr>
          </w:p>
          <w:p w14:paraId="79B783F6" w14:textId="77777777" w:rsidR="007F2E55" w:rsidRPr="006761B9" w:rsidRDefault="007F2E55" w:rsidP="007F2E55">
            <w:pPr>
              <w:rPr>
                <w:rFonts w:asciiTheme="majorHAnsi" w:hAnsiTheme="majorHAnsi" w:cstheme="majorHAnsi"/>
                <w:b w:val="0"/>
                <w:bCs w:val="0"/>
              </w:rPr>
            </w:pPr>
          </w:p>
          <w:p w14:paraId="29DE3930" w14:textId="77777777" w:rsidR="007F2E55" w:rsidRPr="006761B9" w:rsidRDefault="007F2E55" w:rsidP="007F2E55">
            <w:pPr>
              <w:rPr>
                <w:rFonts w:asciiTheme="majorHAnsi" w:hAnsiTheme="majorHAnsi" w:cstheme="majorHAnsi"/>
                <w:b w:val="0"/>
                <w:bCs w:val="0"/>
              </w:rPr>
            </w:pPr>
          </w:p>
          <w:p w14:paraId="34179F30" w14:textId="77777777" w:rsidR="007F2E55" w:rsidRPr="006761B9" w:rsidRDefault="007F2E55" w:rsidP="007F2E55">
            <w:pPr>
              <w:rPr>
                <w:rFonts w:asciiTheme="majorHAnsi" w:hAnsiTheme="majorHAnsi" w:cstheme="majorHAnsi"/>
              </w:rPr>
            </w:pPr>
          </w:p>
        </w:tc>
        <w:tc>
          <w:tcPr>
            <w:tcW w:w="1559" w:type="dxa"/>
          </w:tcPr>
          <w:p w14:paraId="0942CB0F"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34" w:type="dxa"/>
          </w:tcPr>
          <w:p w14:paraId="6274B106"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46" w:type="dxa"/>
          </w:tcPr>
          <w:p w14:paraId="31B82453"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199" w:type="dxa"/>
          </w:tcPr>
          <w:p w14:paraId="00564246"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851" w:type="dxa"/>
          </w:tcPr>
          <w:p w14:paraId="08391ACD" w14:textId="77777777" w:rsidR="007F2E55" w:rsidRPr="006761B9" w:rsidRDefault="007F2E55" w:rsidP="007F2E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7CD760A4" w14:textId="449D4462" w:rsidR="008F1CAC" w:rsidRPr="006761B9" w:rsidRDefault="00000000" w:rsidP="009072FB">
      <w:pPr>
        <w:pStyle w:val="Heading3"/>
        <w:numPr>
          <w:ilvl w:val="1"/>
          <w:numId w:val="10"/>
        </w:numPr>
        <w:spacing w:line="360" w:lineRule="auto"/>
        <w:rPr>
          <w:rFonts w:cstheme="majorHAnsi"/>
        </w:rPr>
      </w:pPr>
      <w:bookmarkStart w:id="16" w:name="_Toc167715336"/>
      <w:r w:rsidRPr="006761B9">
        <w:rPr>
          <w:rFonts w:cstheme="majorHAnsi"/>
        </w:rPr>
        <w:lastRenderedPageBreak/>
        <w:t>UI Module Tests</w:t>
      </w:r>
      <w:bookmarkEnd w:id="16"/>
    </w:p>
    <w:tbl>
      <w:tblPr>
        <w:tblStyle w:val="GridTable1Light-Accent1"/>
        <w:tblW w:w="9322" w:type="dxa"/>
        <w:tblLook w:val="04A0" w:firstRow="1" w:lastRow="0" w:firstColumn="1" w:lastColumn="0" w:noHBand="0" w:noVBand="1"/>
      </w:tblPr>
      <w:tblGrid>
        <w:gridCol w:w="987"/>
        <w:gridCol w:w="1186"/>
        <w:gridCol w:w="2765"/>
        <w:gridCol w:w="2591"/>
        <w:gridCol w:w="2765"/>
        <w:gridCol w:w="722"/>
      </w:tblGrid>
      <w:tr w:rsidR="00347A68" w:rsidRPr="006761B9" w14:paraId="66A539C1" w14:textId="77777777" w:rsidTr="00985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6DA3688A" w14:textId="77777777" w:rsidR="008F1CAC" w:rsidRPr="006761B9" w:rsidRDefault="00000000" w:rsidP="00985DD8">
            <w:pPr>
              <w:rPr>
                <w:rFonts w:asciiTheme="majorHAnsi" w:hAnsiTheme="majorHAnsi" w:cstheme="majorHAnsi"/>
              </w:rPr>
            </w:pPr>
            <w:r w:rsidRPr="006761B9">
              <w:rPr>
                <w:rFonts w:asciiTheme="majorHAnsi" w:hAnsiTheme="majorHAnsi" w:cstheme="majorHAnsi"/>
              </w:rPr>
              <w:t>Test Case ID</w:t>
            </w:r>
          </w:p>
        </w:tc>
        <w:tc>
          <w:tcPr>
            <w:tcW w:w="1312" w:type="dxa"/>
          </w:tcPr>
          <w:p w14:paraId="30EE64CE" w14:textId="77777777" w:rsidR="008F1CAC" w:rsidRPr="006761B9" w:rsidRDefault="00000000" w:rsidP="00985D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Description</w:t>
            </w:r>
          </w:p>
        </w:tc>
        <w:tc>
          <w:tcPr>
            <w:tcW w:w="1491" w:type="dxa"/>
          </w:tcPr>
          <w:p w14:paraId="449DF140" w14:textId="77777777" w:rsidR="008F1CAC" w:rsidRPr="006761B9" w:rsidRDefault="00000000" w:rsidP="00985D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Preconditions</w:t>
            </w:r>
          </w:p>
        </w:tc>
        <w:tc>
          <w:tcPr>
            <w:tcW w:w="1893" w:type="dxa"/>
          </w:tcPr>
          <w:p w14:paraId="7A3D09D9" w14:textId="77777777" w:rsidR="008F1CAC" w:rsidRPr="006761B9" w:rsidRDefault="00000000" w:rsidP="00985D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Steps</w:t>
            </w:r>
          </w:p>
        </w:tc>
        <w:tc>
          <w:tcPr>
            <w:tcW w:w="2076" w:type="dxa"/>
          </w:tcPr>
          <w:p w14:paraId="12AFD5BA" w14:textId="77777777" w:rsidR="008F1CAC" w:rsidRPr="006761B9" w:rsidRDefault="00000000" w:rsidP="00985D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Expected Results</w:t>
            </w:r>
          </w:p>
        </w:tc>
        <w:tc>
          <w:tcPr>
            <w:tcW w:w="1134" w:type="dxa"/>
          </w:tcPr>
          <w:p w14:paraId="7EA6F8D7" w14:textId="77777777" w:rsidR="008F1CAC" w:rsidRPr="006761B9" w:rsidRDefault="00000000" w:rsidP="00985D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Status</w:t>
            </w:r>
          </w:p>
        </w:tc>
      </w:tr>
      <w:tr w:rsidR="00347A68" w:rsidRPr="006761B9" w14:paraId="59C50214"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6BA57F72" w14:textId="77777777" w:rsidR="008F1CAC" w:rsidRPr="006761B9" w:rsidRDefault="00000000" w:rsidP="00985DD8">
            <w:pPr>
              <w:rPr>
                <w:rFonts w:asciiTheme="majorHAnsi" w:hAnsiTheme="majorHAnsi" w:cstheme="majorHAnsi"/>
              </w:rPr>
            </w:pPr>
            <w:r w:rsidRPr="006761B9">
              <w:rPr>
                <w:rFonts w:asciiTheme="majorHAnsi" w:hAnsiTheme="majorHAnsi" w:cstheme="majorHAnsi"/>
              </w:rPr>
              <w:t>TC_UI_01</w:t>
            </w:r>
          </w:p>
        </w:tc>
        <w:tc>
          <w:tcPr>
            <w:tcW w:w="1312" w:type="dxa"/>
          </w:tcPr>
          <w:p w14:paraId="47172C8E"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UI initialization</w:t>
            </w:r>
          </w:p>
        </w:tc>
        <w:tc>
          <w:tcPr>
            <w:tcW w:w="1491" w:type="dxa"/>
          </w:tcPr>
          <w:p w14:paraId="5F150C0A"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N/A</w:t>
            </w:r>
          </w:p>
        </w:tc>
        <w:tc>
          <w:tcPr>
            <w:tcW w:w="1893" w:type="dxa"/>
          </w:tcPr>
          <w:p w14:paraId="457BCE46"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1. Initialize Main_UI</w:t>
            </w:r>
          </w:p>
        </w:tc>
        <w:tc>
          <w:tcPr>
            <w:tcW w:w="2076" w:type="dxa"/>
          </w:tcPr>
          <w:p w14:paraId="39A529D3"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UI initializes without errors</w:t>
            </w:r>
          </w:p>
        </w:tc>
        <w:tc>
          <w:tcPr>
            <w:tcW w:w="1134" w:type="dxa"/>
          </w:tcPr>
          <w:p w14:paraId="104247B1" w14:textId="77777777" w:rsidR="008F1CAC" w:rsidRPr="006761B9" w:rsidRDefault="008F1CAC"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3E7F80DE"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75ED9C9E" w14:textId="77777777" w:rsidR="008F1CAC" w:rsidRPr="006761B9" w:rsidRDefault="00000000" w:rsidP="00985DD8">
            <w:pPr>
              <w:rPr>
                <w:rFonts w:asciiTheme="majorHAnsi" w:hAnsiTheme="majorHAnsi" w:cstheme="majorHAnsi"/>
              </w:rPr>
            </w:pPr>
            <w:r w:rsidRPr="006761B9">
              <w:rPr>
                <w:rFonts w:asciiTheme="majorHAnsi" w:hAnsiTheme="majorHAnsi" w:cstheme="majorHAnsi"/>
              </w:rPr>
              <w:t>TC_UI_02</w:t>
            </w:r>
          </w:p>
        </w:tc>
        <w:tc>
          <w:tcPr>
            <w:tcW w:w="1312" w:type="dxa"/>
          </w:tcPr>
          <w:p w14:paraId="379E540F"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setting controller</w:t>
            </w:r>
          </w:p>
        </w:tc>
        <w:tc>
          <w:tcPr>
            <w:tcW w:w="1491" w:type="dxa"/>
          </w:tcPr>
          <w:p w14:paraId="500B8443"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Controller instance is available</w:t>
            </w:r>
          </w:p>
        </w:tc>
        <w:tc>
          <w:tcPr>
            <w:tcW w:w="1893" w:type="dxa"/>
          </w:tcPr>
          <w:p w14:paraId="64DDDCBF"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1. Set the controller in UI</w:t>
            </w:r>
          </w:p>
        </w:tc>
        <w:tc>
          <w:tcPr>
            <w:tcW w:w="2076" w:type="dxa"/>
          </w:tcPr>
          <w:p w14:paraId="2E6A867F"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Controller is set without errors</w:t>
            </w:r>
          </w:p>
        </w:tc>
        <w:tc>
          <w:tcPr>
            <w:tcW w:w="1134" w:type="dxa"/>
          </w:tcPr>
          <w:p w14:paraId="47B67A52" w14:textId="77777777" w:rsidR="008F1CAC" w:rsidRPr="006761B9" w:rsidRDefault="008F1CAC"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6460D514"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3C7F9FC3" w14:textId="77777777" w:rsidR="008F1CAC" w:rsidRPr="006761B9" w:rsidRDefault="00000000" w:rsidP="00985DD8">
            <w:pPr>
              <w:rPr>
                <w:rFonts w:asciiTheme="majorHAnsi" w:hAnsiTheme="majorHAnsi" w:cstheme="majorHAnsi"/>
              </w:rPr>
            </w:pPr>
            <w:r w:rsidRPr="006761B9">
              <w:rPr>
                <w:rFonts w:asciiTheme="majorHAnsi" w:hAnsiTheme="majorHAnsi" w:cstheme="majorHAnsi"/>
              </w:rPr>
              <w:t>TC_UI_03</w:t>
            </w:r>
          </w:p>
        </w:tc>
        <w:tc>
          <w:tcPr>
            <w:tcW w:w="1312" w:type="dxa"/>
          </w:tcPr>
          <w:p w14:paraId="0720D0E3"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running UI</w:t>
            </w:r>
          </w:p>
        </w:tc>
        <w:tc>
          <w:tcPr>
            <w:tcW w:w="1491" w:type="dxa"/>
          </w:tcPr>
          <w:p w14:paraId="10FA4E2A"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Controller is set</w:t>
            </w:r>
          </w:p>
        </w:tc>
        <w:tc>
          <w:tcPr>
            <w:tcW w:w="1893" w:type="dxa"/>
          </w:tcPr>
          <w:p w14:paraId="6D954F7C"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1. Call run method</w:t>
            </w:r>
          </w:p>
        </w:tc>
        <w:tc>
          <w:tcPr>
            <w:tcW w:w="2076" w:type="dxa"/>
          </w:tcPr>
          <w:p w14:paraId="14174B06" w14:textId="77777777" w:rsidR="008F1CAC" w:rsidRPr="006761B9" w:rsidRDefault="00000000"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UI runs and is interactive</w:t>
            </w:r>
          </w:p>
        </w:tc>
        <w:tc>
          <w:tcPr>
            <w:tcW w:w="1134" w:type="dxa"/>
          </w:tcPr>
          <w:p w14:paraId="5CA5EC23"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17868256"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429676DD" w14:textId="6ACA0EEB" w:rsidR="007763A5" w:rsidRPr="006761B9" w:rsidRDefault="00BA483F" w:rsidP="00985DD8">
            <w:pPr>
              <w:rPr>
                <w:rFonts w:asciiTheme="majorHAnsi" w:hAnsiTheme="majorHAnsi" w:cstheme="majorHAnsi"/>
                <w:rtl/>
                <w:lang w:bidi="he-IL"/>
              </w:rPr>
            </w:pPr>
            <w:r>
              <w:rPr>
                <w:rFonts w:asciiTheme="majorHAnsi" w:hAnsiTheme="majorHAnsi" w:cstheme="majorHAnsi"/>
              </w:rPr>
              <w:t>T</w:t>
            </w:r>
            <w:r>
              <w:rPr>
                <w:rFonts w:asciiTheme="majorHAnsi" w:hAnsiTheme="majorHAnsi" w:cstheme="majorHAnsi"/>
                <w:lang w:bidi="he-IL"/>
              </w:rPr>
              <w:t>C</w:t>
            </w:r>
            <w:r>
              <w:rPr>
                <w:rFonts w:asciiTheme="majorHAnsi" w:hAnsiTheme="majorHAnsi" w:cstheme="majorHAnsi" w:hint="cs"/>
                <w:rtl/>
                <w:lang w:bidi="he-IL"/>
              </w:rPr>
              <w:t>_</w:t>
            </w:r>
            <w:r>
              <w:rPr>
                <w:rFonts w:asciiTheme="majorHAnsi" w:hAnsiTheme="majorHAnsi" w:cstheme="majorHAnsi"/>
                <w:lang w:bidi="he-IL"/>
              </w:rPr>
              <w:t>UI</w:t>
            </w:r>
            <w:r>
              <w:rPr>
                <w:rFonts w:asciiTheme="majorHAnsi" w:hAnsiTheme="majorHAnsi" w:cstheme="majorHAnsi" w:hint="cs"/>
                <w:rtl/>
                <w:lang w:bidi="he-IL"/>
              </w:rPr>
              <w:t>04_</w:t>
            </w:r>
          </w:p>
        </w:tc>
        <w:tc>
          <w:tcPr>
            <w:tcW w:w="1312" w:type="dxa"/>
          </w:tcPr>
          <w:p w14:paraId="215ACD82" w14:textId="1AA89BC5" w:rsidR="007763A5" w:rsidRPr="006761B9" w:rsidRDefault="00BA483F"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bidi="he-IL"/>
              </w:rPr>
            </w:pPr>
            <w:r>
              <w:rPr>
                <w:rFonts w:asciiTheme="majorHAnsi" w:hAnsiTheme="majorHAnsi" w:cstheme="majorHAnsi"/>
                <w:lang w:bidi="he-IL"/>
              </w:rPr>
              <w:t>Test load a model</w:t>
            </w:r>
          </w:p>
        </w:tc>
        <w:tc>
          <w:tcPr>
            <w:tcW w:w="1491" w:type="dxa"/>
          </w:tcPr>
          <w:p w14:paraId="3831E67C" w14:textId="196F499E" w:rsidR="007763A5" w:rsidRDefault="0091060A"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1. </w:t>
            </w:r>
            <w:r w:rsidR="00BA483F" w:rsidRPr="006761B9">
              <w:rPr>
                <w:rFonts w:asciiTheme="majorHAnsi" w:hAnsiTheme="majorHAnsi" w:cstheme="majorHAnsi"/>
              </w:rPr>
              <w:t>UI runs and is interactive</w:t>
            </w:r>
            <w:r>
              <w:rPr>
                <w:rFonts w:asciiTheme="majorHAnsi" w:hAnsiTheme="majorHAnsi" w:cstheme="majorHAnsi"/>
              </w:rPr>
              <w:t>.</w:t>
            </w:r>
          </w:p>
          <w:p w14:paraId="338ACA2C" w14:textId="5D67E6EC" w:rsidR="0091060A" w:rsidRPr="006761B9" w:rsidRDefault="0091060A"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 A valid model was uploaded.</w:t>
            </w:r>
          </w:p>
        </w:tc>
        <w:tc>
          <w:tcPr>
            <w:tcW w:w="1893" w:type="dxa"/>
          </w:tcPr>
          <w:p w14:paraId="6E7ABA92" w14:textId="1DB72EDD" w:rsidR="007763A5" w:rsidRPr="00BA483F" w:rsidRDefault="0091060A" w:rsidP="00BA48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he-IL"/>
              </w:rPr>
            </w:pPr>
            <w:r>
              <w:rPr>
                <w:rFonts w:asciiTheme="majorHAnsi" w:hAnsiTheme="majorHAnsi" w:cstheme="majorHAnsi"/>
                <w:lang w:bidi="he-IL"/>
              </w:rPr>
              <w:t xml:space="preserve">1. </w:t>
            </w:r>
            <w:r w:rsidR="00BA483F">
              <w:rPr>
                <w:rFonts w:asciiTheme="majorHAnsi" w:hAnsiTheme="majorHAnsi" w:cstheme="majorHAnsi"/>
                <w:lang w:bidi="he-IL"/>
              </w:rPr>
              <w:t xml:space="preserve">Call </w:t>
            </w:r>
            <w:r>
              <w:rPr>
                <w:rFonts w:asciiTheme="majorHAnsi" w:hAnsiTheme="majorHAnsi" w:cstheme="majorHAnsi"/>
                <w:lang w:bidi="he-IL"/>
              </w:rPr>
              <w:t>load_model method</w:t>
            </w:r>
          </w:p>
        </w:tc>
        <w:tc>
          <w:tcPr>
            <w:tcW w:w="2076" w:type="dxa"/>
          </w:tcPr>
          <w:p w14:paraId="755462E7" w14:textId="33EA731E" w:rsidR="007763A5" w:rsidRPr="006761B9" w:rsidRDefault="0091060A"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The right type of model is saved (e.g xGBoost) in data_loader.py</w:t>
            </w:r>
          </w:p>
        </w:tc>
        <w:tc>
          <w:tcPr>
            <w:tcW w:w="1134" w:type="dxa"/>
          </w:tcPr>
          <w:p w14:paraId="41633F77"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39B020E0"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27B77BD6" w14:textId="126862CE" w:rsidR="007763A5" w:rsidRPr="006761B9" w:rsidRDefault="0091060A" w:rsidP="00985DD8">
            <w:pPr>
              <w:rPr>
                <w:rFonts w:asciiTheme="majorHAnsi" w:hAnsiTheme="majorHAnsi" w:cstheme="majorHAnsi"/>
              </w:rPr>
            </w:pPr>
            <w:r>
              <w:rPr>
                <w:rFonts w:asciiTheme="majorHAnsi" w:hAnsiTheme="majorHAnsi" w:cstheme="majorHAnsi"/>
              </w:rPr>
              <w:t>TC_UI_05</w:t>
            </w:r>
          </w:p>
        </w:tc>
        <w:tc>
          <w:tcPr>
            <w:tcW w:w="1312" w:type="dxa"/>
          </w:tcPr>
          <w:p w14:paraId="45167DCF" w14:textId="62DC6CB4" w:rsidR="007763A5" w:rsidRPr="006761B9" w:rsidRDefault="0091060A"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Test load an x test and y test</w:t>
            </w:r>
          </w:p>
        </w:tc>
        <w:tc>
          <w:tcPr>
            <w:tcW w:w="1491" w:type="dxa"/>
          </w:tcPr>
          <w:p w14:paraId="0A31D30D" w14:textId="347A616E" w:rsidR="00F9711A" w:rsidRDefault="00F9711A"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1. </w:t>
            </w:r>
            <w:r w:rsidRPr="006761B9">
              <w:rPr>
                <w:rFonts w:asciiTheme="majorHAnsi" w:hAnsiTheme="majorHAnsi" w:cstheme="majorHAnsi"/>
              </w:rPr>
              <w:t>UI runs and is interactive</w:t>
            </w:r>
          </w:p>
          <w:p w14:paraId="0AE54977" w14:textId="48A56639" w:rsidR="007763A5" w:rsidRPr="006761B9" w:rsidRDefault="00F9711A"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2. </w:t>
            </w:r>
            <w:r w:rsidR="0091060A">
              <w:rPr>
                <w:rFonts w:asciiTheme="majorHAnsi" w:hAnsiTheme="majorHAnsi" w:cstheme="majorHAnsi"/>
              </w:rPr>
              <w:t>A valid path for data was uploaded</w:t>
            </w:r>
          </w:p>
        </w:tc>
        <w:tc>
          <w:tcPr>
            <w:tcW w:w="1893" w:type="dxa"/>
          </w:tcPr>
          <w:p w14:paraId="194016DA" w14:textId="70906136" w:rsidR="007763A5" w:rsidRPr="0091060A" w:rsidRDefault="0091060A" w:rsidP="0091060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1060A">
              <w:rPr>
                <w:rFonts w:asciiTheme="majorHAnsi" w:hAnsiTheme="majorHAnsi" w:cstheme="majorHAnsi"/>
              </w:rPr>
              <w:t>1.</w:t>
            </w:r>
            <w:r>
              <w:rPr>
                <w:rFonts w:asciiTheme="majorHAnsi" w:hAnsiTheme="majorHAnsi" w:cstheme="majorHAnsi"/>
              </w:rPr>
              <w:t xml:space="preserve">  Call load_test method</w:t>
            </w:r>
          </w:p>
        </w:tc>
        <w:tc>
          <w:tcPr>
            <w:tcW w:w="2076" w:type="dxa"/>
          </w:tcPr>
          <w:p w14:paraId="4AB95AA6" w14:textId="6B390ABD" w:rsidR="007763A5" w:rsidRPr="006761B9" w:rsidRDefault="0091060A"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 array-like object is created containing the test data</w:t>
            </w:r>
          </w:p>
        </w:tc>
        <w:tc>
          <w:tcPr>
            <w:tcW w:w="1134" w:type="dxa"/>
          </w:tcPr>
          <w:p w14:paraId="43D767A6"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4209C768"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2EF612D4" w14:textId="48D91E86" w:rsidR="007763A5" w:rsidRPr="006761B9" w:rsidRDefault="0091060A" w:rsidP="00985DD8">
            <w:pPr>
              <w:rPr>
                <w:rFonts w:asciiTheme="majorHAnsi" w:hAnsiTheme="majorHAnsi" w:cstheme="majorHAnsi"/>
              </w:rPr>
            </w:pPr>
            <w:r>
              <w:rPr>
                <w:rFonts w:asciiTheme="majorHAnsi" w:hAnsiTheme="majorHAnsi" w:cstheme="majorHAnsi"/>
              </w:rPr>
              <w:t>TC_UI_06</w:t>
            </w:r>
          </w:p>
        </w:tc>
        <w:tc>
          <w:tcPr>
            <w:tcW w:w="1312" w:type="dxa"/>
          </w:tcPr>
          <w:p w14:paraId="313D2855" w14:textId="18B7F0B1" w:rsidR="007763A5" w:rsidRPr="006761B9" w:rsidRDefault="00F9711A"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Test “load “button</w:t>
            </w:r>
          </w:p>
        </w:tc>
        <w:tc>
          <w:tcPr>
            <w:tcW w:w="1491" w:type="dxa"/>
          </w:tcPr>
          <w:p w14:paraId="42CECAEB" w14:textId="49D9EFEE" w:rsidR="007763A5" w:rsidRPr="00F9711A" w:rsidRDefault="00F9711A" w:rsidP="00F9711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9711A">
              <w:rPr>
                <w:rFonts w:asciiTheme="majorHAnsi" w:hAnsiTheme="majorHAnsi" w:cstheme="majorHAnsi"/>
              </w:rPr>
              <w:t>1.</w:t>
            </w:r>
            <w:r>
              <w:rPr>
                <w:rFonts w:asciiTheme="majorHAnsi" w:hAnsiTheme="majorHAnsi" w:cstheme="majorHAnsi"/>
              </w:rPr>
              <w:t xml:space="preserve"> </w:t>
            </w:r>
            <w:r w:rsidRPr="00F9711A">
              <w:rPr>
                <w:rFonts w:asciiTheme="majorHAnsi" w:hAnsiTheme="majorHAnsi" w:cstheme="majorHAnsi"/>
              </w:rPr>
              <w:t>UI runs and is interactive</w:t>
            </w:r>
          </w:p>
          <w:p w14:paraId="12410C24" w14:textId="49704E8D" w:rsidR="00F9711A" w:rsidRPr="00F9711A" w:rsidRDefault="00F9711A" w:rsidP="00F9711A">
            <w:pPr>
              <w:cnfStyle w:val="000000000000" w:firstRow="0" w:lastRow="0" w:firstColumn="0" w:lastColumn="0" w:oddVBand="0" w:evenVBand="0" w:oddHBand="0" w:evenHBand="0" w:firstRowFirstColumn="0" w:firstRowLastColumn="0" w:lastRowFirstColumn="0" w:lastRowLastColumn="0"/>
              <w:rPr>
                <w:rtl/>
                <w:lang w:bidi="he-IL"/>
              </w:rPr>
            </w:pPr>
            <w:r>
              <w:rPr>
                <w:lang w:bidi="he-IL"/>
              </w:rPr>
              <w:t xml:space="preserve">2. Model </w:t>
            </w:r>
            <w:r w:rsidR="00C071FF">
              <w:rPr>
                <w:lang w:bidi="he-IL"/>
              </w:rPr>
              <w:t>and test paths loaded</w:t>
            </w:r>
          </w:p>
        </w:tc>
        <w:tc>
          <w:tcPr>
            <w:tcW w:w="1893" w:type="dxa"/>
          </w:tcPr>
          <w:p w14:paraId="647B6A96" w14:textId="32771201" w:rsidR="007763A5" w:rsidRPr="006761B9" w:rsidRDefault="00C071FF"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 Call load_files handler</w:t>
            </w:r>
          </w:p>
        </w:tc>
        <w:tc>
          <w:tcPr>
            <w:tcW w:w="2076" w:type="dxa"/>
          </w:tcPr>
          <w:p w14:paraId="6DB4EE75" w14:textId="1B03AF7D" w:rsidR="007763A5" w:rsidRPr="006761B9" w:rsidRDefault="00C071FF"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Attack and defences window is up and interactive</w:t>
            </w:r>
          </w:p>
        </w:tc>
        <w:tc>
          <w:tcPr>
            <w:tcW w:w="1134" w:type="dxa"/>
          </w:tcPr>
          <w:p w14:paraId="512CE2E8"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787F5EA3"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2CEB94CC" w14:textId="1E6D35A2" w:rsidR="007763A5" w:rsidRPr="006761B9" w:rsidRDefault="00C071FF" w:rsidP="00985DD8">
            <w:pPr>
              <w:rPr>
                <w:rFonts w:asciiTheme="majorHAnsi" w:hAnsiTheme="majorHAnsi" w:cstheme="majorHAnsi"/>
              </w:rPr>
            </w:pPr>
            <w:r>
              <w:rPr>
                <w:rFonts w:asciiTheme="majorHAnsi" w:hAnsiTheme="majorHAnsi" w:cstheme="majorHAnsi"/>
              </w:rPr>
              <w:t>TC_UI_07</w:t>
            </w:r>
          </w:p>
        </w:tc>
        <w:tc>
          <w:tcPr>
            <w:tcW w:w="1312" w:type="dxa"/>
          </w:tcPr>
          <w:p w14:paraId="64B829CD" w14:textId="62585187" w:rsidR="007763A5" w:rsidRPr="006761B9" w:rsidRDefault="00C071FF"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Test configure manually parameters</w:t>
            </w:r>
          </w:p>
        </w:tc>
        <w:tc>
          <w:tcPr>
            <w:tcW w:w="1491" w:type="dxa"/>
          </w:tcPr>
          <w:p w14:paraId="5D266F69" w14:textId="77777777" w:rsidR="00C071FF" w:rsidRPr="00F9711A" w:rsidRDefault="00C071FF" w:rsidP="00C071F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9711A">
              <w:rPr>
                <w:rFonts w:asciiTheme="majorHAnsi" w:hAnsiTheme="majorHAnsi" w:cstheme="majorHAnsi"/>
              </w:rPr>
              <w:t>1.</w:t>
            </w:r>
            <w:r>
              <w:rPr>
                <w:rFonts w:asciiTheme="majorHAnsi" w:hAnsiTheme="majorHAnsi" w:cstheme="majorHAnsi"/>
              </w:rPr>
              <w:t xml:space="preserve"> </w:t>
            </w:r>
            <w:r w:rsidRPr="00F9711A">
              <w:rPr>
                <w:rFonts w:asciiTheme="majorHAnsi" w:hAnsiTheme="majorHAnsi" w:cstheme="majorHAnsi"/>
              </w:rPr>
              <w:t>UI runs and is interactive</w:t>
            </w:r>
          </w:p>
          <w:p w14:paraId="0828998F" w14:textId="4E707F60" w:rsidR="007763A5" w:rsidRPr="006761B9" w:rsidRDefault="00C071FF"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 ‘Configure manually’ radiobutton is chosen</w:t>
            </w:r>
          </w:p>
        </w:tc>
        <w:tc>
          <w:tcPr>
            <w:tcW w:w="1893" w:type="dxa"/>
          </w:tcPr>
          <w:p w14:paraId="1897AEA3" w14:textId="089AD107" w:rsidR="007763A5" w:rsidRPr="006761B9" w:rsidRDefault="00C071FF"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 Call “on_proceed_with_selection” handler</w:t>
            </w:r>
          </w:p>
        </w:tc>
        <w:tc>
          <w:tcPr>
            <w:tcW w:w="2076" w:type="dxa"/>
          </w:tcPr>
          <w:p w14:paraId="698C6F5F" w14:textId="77777777" w:rsidR="007763A5" w:rsidRDefault="00C071FF"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 Configure parameters window is up</w:t>
            </w:r>
          </w:p>
          <w:p w14:paraId="0E1352B9" w14:textId="42E7FC8F" w:rsidR="00347A68" w:rsidRPr="006761B9" w:rsidRDefault="00C071FF" w:rsidP="00347A6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 With the default configured values</w:t>
            </w:r>
          </w:p>
        </w:tc>
        <w:tc>
          <w:tcPr>
            <w:tcW w:w="1134" w:type="dxa"/>
          </w:tcPr>
          <w:p w14:paraId="16593CD4"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2777D50E"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7A8F18B3" w14:textId="35282333" w:rsidR="007763A5" w:rsidRPr="006761B9" w:rsidRDefault="00347A68" w:rsidP="00985DD8">
            <w:pPr>
              <w:rPr>
                <w:rFonts w:asciiTheme="majorHAnsi" w:hAnsiTheme="majorHAnsi" w:cstheme="majorHAnsi"/>
                <w:rtl/>
                <w:lang w:bidi="he-IL"/>
              </w:rPr>
            </w:pPr>
            <w:r>
              <w:rPr>
                <w:rFonts w:asciiTheme="majorHAnsi" w:hAnsiTheme="majorHAnsi" w:cstheme="majorHAnsi"/>
                <w:lang w:bidi="he-IL"/>
              </w:rPr>
              <w:t>TC_UI_08</w:t>
            </w:r>
          </w:p>
        </w:tc>
        <w:tc>
          <w:tcPr>
            <w:tcW w:w="1312" w:type="dxa"/>
          </w:tcPr>
          <w:p w14:paraId="5EB37F77" w14:textId="6310362B" w:rsidR="007763A5" w:rsidRPr="006761B9" w:rsidRDefault="00347A68"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Test default chosen parameters</w:t>
            </w:r>
          </w:p>
        </w:tc>
        <w:tc>
          <w:tcPr>
            <w:tcW w:w="1491" w:type="dxa"/>
          </w:tcPr>
          <w:p w14:paraId="45B2D303" w14:textId="77777777" w:rsidR="00C071FF" w:rsidRPr="00F9711A" w:rsidRDefault="00C071FF" w:rsidP="00C071F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9711A">
              <w:rPr>
                <w:rFonts w:asciiTheme="majorHAnsi" w:hAnsiTheme="majorHAnsi" w:cstheme="majorHAnsi"/>
              </w:rPr>
              <w:t>1.</w:t>
            </w:r>
            <w:r>
              <w:rPr>
                <w:rFonts w:asciiTheme="majorHAnsi" w:hAnsiTheme="majorHAnsi" w:cstheme="majorHAnsi"/>
              </w:rPr>
              <w:t xml:space="preserve"> </w:t>
            </w:r>
            <w:r w:rsidRPr="00F9711A">
              <w:rPr>
                <w:rFonts w:asciiTheme="majorHAnsi" w:hAnsiTheme="majorHAnsi" w:cstheme="majorHAnsi"/>
              </w:rPr>
              <w:t>UI runs and is interactive</w:t>
            </w:r>
          </w:p>
          <w:p w14:paraId="272DDC90" w14:textId="47C47898" w:rsidR="007763A5" w:rsidRPr="006761B9" w:rsidRDefault="00C071FF"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 ‘Run on default parameters’ radiobutton is chosen</w:t>
            </w:r>
          </w:p>
        </w:tc>
        <w:tc>
          <w:tcPr>
            <w:tcW w:w="1893" w:type="dxa"/>
          </w:tcPr>
          <w:p w14:paraId="25733C1B" w14:textId="62BB7048" w:rsidR="007763A5" w:rsidRPr="006761B9" w:rsidRDefault="00C071FF"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 Call “on_proceed_with_selection” handler</w:t>
            </w:r>
          </w:p>
        </w:tc>
        <w:tc>
          <w:tcPr>
            <w:tcW w:w="2076" w:type="dxa"/>
          </w:tcPr>
          <w:p w14:paraId="5992F1C0" w14:textId="5D4E0E12" w:rsidR="007763A5" w:rsidRDefault="00C071FF"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1. </w:t>
            </w:r>
            <w:r w:rsidR="00347A68">
              <w:rPr>
                <w:rFonts w:asciiTheme="majorHAnsi" w:hAnsiTheme="majorHAnsi" w:cstheme="majorHAnsi"/>
              </w:rPr>
              <w:t>P</w:t>
            </w:r>
            <w:r>
              <w:rPr>
                <w:rFonts w:asciiTheme="majorHAnsi" w:hAnsiTheme="majorHAnsi" w:cstheme="majorHAnsi"/>
              </w:rPr>
              <w:t>rogress_window is shown</w:t>
            </w:r>
          </w:p>
          <w:p w14:paraId="50D5AFB3" w14:textId="16D4F797" w:rsidR="00347A68" w:rsidRPr="006761B9" w:rsidRDefault="00347A68"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he-IL"/>
              </w:rPr>
            </w:pPr>
            <w:r>
              <w:rPr>
                <w:rFonts w:asciiTheme="majorHAnsi" w:hAnsiTheme="majorHAnsi" w:cstheme="majorHAnsi"/>
                <w:lang w:bidi="he-IL"/>
              </w:rPr>
              <w:t>2. Controller.handle_configuration is called</w:t>
            </w:r>
          </w:p>
        </w:tc>
        <w:tc>
          <w:tcPr>
            <w:tcW w:w="1134" w:type="dxa"/>
          </w:tcPr>
          <w:p w14:paraId="30C24257"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1A86840C"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383FDE5F" w14:textId="33FDD2B7" w:rsidR="007763A5" w:rsidRPr="006761B9" w:rsidRDefault="00347A68" w:rsidP="00985DD8">
            <w:pPr>
              <w:rPr>
                <w:rFonts w:asciiTheme="majorHAnsi" w:hAnsiTheme="majorHAnsi" w:cstheme="majorHAnsi"/>
              </w:rPr>
            </w:pPr>
            <w:r>
              <w:rPr>
                <w:rFonts w:asciiTheme="majorHAnsi" w:hAnsiTheme="majorHAnsi" w:cstheme="majorHAnsi"/>
              </w:rPr>
              <w:t>TC_UI_09</w:t>
            </w:r>
          </w:p>
        </w:tc>
        <w:tc>
          <w:tcPr>
            <w:tcW w:w="1312" w:type="dxa"/>
          </w:tcPr>
          <w:p w14:paraId="0542AFC4" w14:textId="61EE2C61" w:rsidR="007763A5" w:rsidRPr="006761B9" w:rsidRDefault="00347A68"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Test progress bar</w:t>
            </w:r>
          </w:p>
        </w:tc>
        <w:tc>
          <w:tcPr>
            <w:tcW w:w="1491" w:type="dxa"/>
          </w:tcPr>
          <w:p w14:paraId="5850129F" w14:textId="77777777" w:rsidR="00C071FF" w:rsidRPr="00F9711A" w:rsidRDefault="00C071FF" w:rsidP="00C071F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9711A">
              <w:rPr>
                <w:rFonts w:asciiTheme="majorHAnsi" w:hAnsiTheme="majorHAnsi" w:cstheme="majorHAnsi"/>
              </w:rPr>
              <w:t>1.</w:t>
            </w:r>
            <w:r>
              <w:rPr>
                <w:rFonts w:asciiTheme="majorHAnsi" w:hAnsiTheme="majorHAnsi" w:cstheme="majorHAnsi"/>
              </w:rPr>
              <w:t xml:space="preserve"> </w:t>
            </w:r>
            <w:r w:rsidRPr="00F9711A">
              <w:rPr>
                <w:rFonts w:asciiTheme="majorHAnsi" w:hAnsiTheme="majorHAnsi" w:cstheme="majorHAnsi"/>
              </w:rPr>
              <w:t>UI runs and is interactive</w:t>
            </w:r>
          </w:p>
          <w:p w14:paraId="6A5DB017" w14:textId="64417EF6" w:rsidR="007763A5" w:rsidRPr="006761B9" w:rsidRDefault="00347A68"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2. </w:t>
            </w:r>
            <w:r>
              <w:rPr>
                <w:rFonts w:asciiTheme="majorHAnsi" w:hAnsiTheme="majorHAnsi" w:cstheme="majorHAnsi"/>
                <w:lang w:bidi="he-IL"/>
              </w:rPr>
              <w:t>Controller.handle_configuration is called</w:t>
            </w:r>
          </w:p>
        </w:tc>
        <w:tc>
          <w:tcPr>
            <w:tcW w:w="1893" w:type="dxa"/>
          </w:tcPr>
          <w:p w14:paraId="273963E9" w14:textId="7123F472" w:rsidR="007763A5" w:rsidRPr="006761B9" w:rsidRDefault="00347A68"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 “Update_progress” method is called after the proper stage</w:t>
            </w:r>
          </w:p>
        </w:tc>
        <w:tc>
          <w:tcPr>
            <w:tcW w:w="2076" w:type="dxa"/>
          </w:tcPr>
          <w:p w14:paraId="5FBA974B" w14:textId="7E4395E4" w:rsidR="007763A5" w:rsidRPr="006761B9" w:rsidRDefault="00347A68"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 Progress bar is shown correctly if there are no bugs in ‘Core’ module</w:t>
            </w:r>
          </w:p>
        </w:tc>
        <w:tc>
          <w:tcPr>
            <w:tcW w:w="1134" w:type="dxa"/>
          </w:tcPr>
          <w:p w14:paraId="144AF430"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19C7F1D4"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12C6ECE4" w14:textId="77777777" w:rsidR="007763A5" w:rsidRPr="006761B9" w:rsidRDefault="007763A5" w:rsidP="00985DD8">
            <w:pPr>
              <w:rPr>
                <w:rFonts w:asciiTheme="majorHAnsi" w:hAnsiTheme="majorHAnsi" w:cstheme="majorHAnsi"/>
              </w:rPr>
            </w:pPr>
          </w:p>
        </w:tc>
        <w:tc>
          <w:tcPr>
            <w:tcW w:w="1312" w:type="dxa"/>
          </w:tcPr>
          <w:p w14:paraId="747A9BCD"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91" w:type="dxa"/>
          </w:tcPr>
          <w:p w14:paraId="49BD362F" w14:textId="77777777" w:rsidR="00C071FF" w:rsidRPr="00F9711A" w:rsidRDefault="00C071FF" w:rsidP="00C071F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9711A">
              <w:rPr>
                <w:rFonts w:asciiTheme="majorHAnsi" w:hAnsiTheme="majorHAnsi" w:cstheme="majorHAnsi"/>
              </w:rPr>
              <w:t>1.</w:t>
            </w:r>
            <w:r>
              <w:rPr>
                <w:rFonts w:asciiTheme="majorHAnsi" w:hAnsiTheme="majorHAnsi" w:cstheme="majorHAnsi"/>
              </w:rPr>
              <w:t xml:space="preserve"> </w:t>
            </w:r>
            <w:r w:rsidRPr="00F9711A">
              <w:rPr>
                <w:rFonts w:asciiTheme="majorHAnsi" w:hAnsiTheme="majorHAnsi" w:cstheme="majorHAnsi"/>
              </w:rPr>
              <w:t>UI runs and is interactive</w:t>
            </w:r>
          </w:p>
          <w:p w14:paraId="1EB7F16C"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93" w:type="dxa"/>
          </w:tcPr>
          <w:p w14:paraId="11B59015"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76" w:type="dxa"/>
          </w:tcPr>
          <w:p w14:paraId="7D6532EB"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2E5F518A"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65ED3743"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13C82540" w14:textId="77777777" w:rsidR="007763A5" w:rsidRPr="006761B9" w:rsidRDefault="007763A5" w:rsidP="00985DD8">
            <w:pPr>
              <w:rPr>
                <w:rFonts w:asciiTheme="majorHAnsi" w:hAnsiTheme="majorHAnsi" w:cstheme="majorHAnsi"/>
              </w:rPr>
            </w:pPr>
          </w:p>
        </w:tc>
        <w:tc>
          <w:tcPr>
            <w:tcW w:w="1312" w:type="dxa"/>
          </w:tcPr>
          <w:p w14:paraId="0049BD14"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91" w:type="dxa"/>
          </w:tcPr>
          <w:p w14:paraId="27E75DEB"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93" w:type="dxa"/>
          </w:tcPr>
          <w:p w14:paraId="720AB5F2"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76" w:type="dxa"/>
          </w:tcPr>
          <w:p w14:paraId="1FF2E845"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44C57383"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05C5746C"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02DA1D5D" w14:textId="77777777" w:rsidR="007763A5" w:rsidRPr="006761B9" w:rsidRDefault="007763A5" w:rsidP="00985DD8">
            <w:pPr>
              <w:rPr>
                <w:rFonts w:asciiTheme="majorHAnsi" w:hAnsiTheme="majorHAnsi" w:cstheme="majorHAnsi"/>
              </w:rPr>
            </w:pPr>
          </w:p>
        </w:tc>
        <w:tc>
          <w:tcPr>
            <w:tcW w:w="1312" w:type="dxa"/>
          </w:tcPr>
          <w:p w14:paraId="04A51DF4"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91" w:type="dxa"/>
          </w:tcPr>
          <w:p w14:paraId="4D7AD0B7"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93" w:type="dxa"/>
          </w:tcPr>
          <w:p w14:paraId="7BA5DA5A"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76" w:type="dxa"/>
          </w:tcPr>
          <w:p w14:paraId="24B6B678"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1082D22B"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288ABEE7"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185679E8" w14:textId="77777777" w:rsidR="007763A5" w:rsidRPr="006761B9" w:rsidRDefault="007763A5" w:rsidP="00985DD8">
            <w:pPr>
              <w:rPr>
                <w:rFonts w:asciiTheme="majorHAnsi" w:hAnsiTheme="majorHAnsi" w:cstheme="majorHAnsi"/>
              </w:rPr>
            </w:pPr>
          </w:p>
        </w:tc>
        <w:tc>
          <w:tcPr>
            <w:tcW w:w="1312" w:type="dxa"/>
          </w:tcPr>
          <w:p w14:paraId="488F7E24"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91" w:type="dxa"/>
          </w:tcPr>
          <w:p w14:paraId="43E70225"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93" w:type="dxa"/>
          </w:tcPr>
          <w:p w14:paraId="104A21D5"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76" w:type="dxa"/>
          </w:tcPr>
          <w:p w14:paraId="07009A6F"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3D3154B0"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37971EE5"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1DDD5DFC" w14:textId="77777777" w:rsidR="007763A5" w:rsidRPr="006761B9" w:rsidRDefault="007763A5" w:rsidP="00985DD8">
            <w:pPr>
              <w:rPr>
                <w:rFonts w:asciiTheme="majorHAnsi" w:hAnsiTheme="majorHAnsi" w:cstheme="majorHAnsi"/>
              </w:rPr>
            </w:pPr>
          </w:p>
        </w:tc>
        <w:tc>
          <w:tcPr>
            <w:tcW w:w="1312" w:type="dxa"/>
          </w:tcPr>
          <w:p w14:paraId="506B5560"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91" w:type="dxa"/>
          </w:tcPr>
          <w:p w14:paraId="40B732FE"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93" w:type="dxa"/>
          </w:tcPr>
          <w:p w14:paraId="4F2C226C"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76" w:type="dxa"/>
          </w:tcPr>
          <w:p w14:paraId="6B317581"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6375C1C2"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6128ED4D"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583E6FA0" w14:textId="77777777" w:rsidR="007763A5" w:rsidRPr="006761B9" w:rsidRDefault="007763A5" w:rsidP="00985DD8">
            <w:pPr>
              <w:rPr>
                <w:rFonts w:asciiTheme="majorHAnsi" w:hAnsiTheme="majorHAnsi" w:cstheme="majorHAnsi"/>
              </w:rPr>
            </w:pPr>
          </w:p>
        </w:tc>
        <w:tc>
          <w:tcPr>
            <w:tcW w:w="1312" w:type="dxa"/>
          </w:tcPr>
          <w:p w14:paraId="6E4D29E2"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91" w:type="dxa"/>
          </w:tcPr>
          <w:p w14:paraId="214CBE5C"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93" w:type="dxa"/>
          </w:tcPr>
          <w:p w14:paraId="182FA19F"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76" w:type="dxa"/>
          </w:tcPr>
          <w:p w14:paraId="76580E33"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2B25B8A2"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3F565F9F"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05F6F9D1" w14:textId="77777777" w:rsidR="007763A5" w:rsidRPr="006761B9" w:rsidRDefault="007763A5" w:rsidP="00985DD8">
            <w:pPr>
              <w:rPr>
                <w:rFonts w:asciiTheme="majorHAnsi" w:hAnsiTheme="majorHAnsi" w:cstheme="majorHAnsi"/>
              </w:rPr>
            </w:pPr>
          </w:p>
        </w:tc>
        <w:tc>
          <w:tcPr>
            <w:tcW w:w="1312" w:type="dxa"/>
          </w:tcPr>
          <w:p w14:paraId="6EDA888F"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91" w:type="dxa"/>
          </w:tcPr>
          <w:p w14:paraId="50B5DAA6"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93" w:type="dxa"/>
          </w:tcPr>
          <w:p w14:paraId="6B91E027"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76" w:type="dxa"/>
          </w:tcPr>
          <w:p w14:paraId="56512DCE"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03571893"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36C8B696"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4B7EB782" w14:textId="77777777" w:rsidR="007763A5" w:rsidRPr="006761B9" w:rsidRDefault="007763A5" w:rsidP="00985DD8">
            <w:pPr>
              <w:rPr>
                <w:rFonts w:asciiTheme="majorHAnsi" w:hAnsiTheme="majorHAnsi" w:cstheme="majorHAnsi"/>
              </w:rPr>
            </w:pPr>
          </w:p>
        </w:tc>
        <w:tc>
          <w:tcPr>
            <w:tcW w:w="1312" w:type="dxa"/>
          </w:tcPr>
          <w:p w14:paraId="5752CF64"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91" w:type="dxa"/>
          </w:tcPr>
          <w:p w14:paraId="1EEB0F04"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93" w:type="dxa"/>
          </w:tcPr>
          <w:p w14:paraId="3AABBE35"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76" w:type="dxa"/>
          </w:tcPr>
          <w:p w14:paraId="69ACC21B"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239F7142"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17E9C63E"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17566632" w14:textId="77777777" w:rsidR="007763A5" w:rsidRPr="006761B9" w:rsidRDefault="007763A5" w:rsidP="00985DD8">
            <w:pPr>
              <w:rPr>
                <w:rFonts w:asciiTheme="majorHAnsi" w:hAnsiTheme="majorHAnsi" w:cstheme="majorHAnsi"/>
              </w:rPr>
            </w:pPr>
          </w:p>
        </w:tc>
        <w:tc>
          <w:tcPr>
            <w:tcW w:w="1312" w:type="dxa"/>
          </w:tcPr>
          <w:p w14:paraId="689B5824"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91" w:type="dxa"/>
          </w:tcPr>
          <w:p w14:paraId="2A913DF6"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93" w:type="dxa"/>
          </w:tcPr>
          <w:p w14:paraId="2102DAE3"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76" w:type="dxa"/>
          </w:tcPr>
          <w:p w14:paraId="05940C1D"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1BA15941"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7D26F198"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54F82B38" w14:textId="77777777" w:rsidR="007763A5" w:rsidRPr="006761B9" w:rsidRDefault="007763A5" w:rsidP="00985DD8">
            <w:pPr>
              <w:rPr>
                <w:rFonts w:asciiTheme="majorHAnsi" w:hAnsiTheme="majorHAnsi" w:cstheme="majorHAnsi"/>
              </w:rPr>
            </w:pPr>
          </w:p>
        </w:tc>
        <w:tc>
          <w:tcPr>
            <w:tcW w:w="1312" w:type="dxa"/>
          </w:tcPr>
          <w:p w14:paraId="4F9EE520"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91" w:type="dxa"/>
          </w:tcPr>
          <w:p w14:paraId="1DC8D80A"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93" w:type="dxa"/>
          </w:tcPr>
          <w:p w14:paraId="3D14C230"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76" w:type="dxa"/>
          </w:tcPr>
          <w:p w14:paraId="606A7B02"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6FFDF82E"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1FEC6668"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052CBFCF" w14:textId="77777777" w:rsidR="007763A5" w:rsidRPr="006761B9" w:rsidRDefault="007763A5" w:rsidP="00985DD8">
            <w:pPr>
              <w:rPr>
                <w:rFonts w:asciiTheme="majorHAnsi" w:hAnsiTheme="majorHAnsi" w:cstheme="majorHAnsi"/>
              </w:rPr>
            </w:pPr>
          </w:p>
        </w:tc>
        <w:tc>
          <w:tcPr>
            <w:tcW w:w="1312" w:type="dxa"/>
          </w:tcPr>
          <w:p w14:paraId="20C70C2B"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91" w:type="dxa"/>
          </w:tcPr>
          <w:p w14:paraId="0F2A884B"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93" w:type="dxa"/>
          </w:tcPr>
          <w:p w14:paraId="6DBB6156"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76" w:type="dxa"/>
          </w:tcPr>
          <w:p w14:paraId="48921402"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27165CA1"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2452F320"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2FEDAF00" w14:textId="77777777" w:rsidR="007763A5" w:rsidRPr="006761B9" w:rsidRDefault="007763A5" w:rsidP="00985DD8">
            <w:pPr>
              <w:rPr>
                <w:rFonts w:asciiTheme="majorHAnsi" w:hAnsiTheme="majorHAnsi" w:cstheme="majorHAnsi"/>
              </w:rPr>
            </w:pPr>
          </w:p>
        </w:tc>
        <w:tc>
          <w:tcPr>
            <w:tcW w:w="1312" w:type="dxa"/>
          </w:tcPr>
          <w:p w14:paraId="4C5F7262"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91" w:type="dxa"/>
          </w:tcPr>
          <w:p w14:paraId="04B3FC36"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93" w:type="dxa"/>
          </w:tcPr>
          <w:p w14:paraId="07DF5898"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76" w:type="dxa"/>
          </w:tcPr>
          <w:p w14:paraId="1E5682CE"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77E4EC87"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3CCA5B4F"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3CAD3EDF" w14:textId="77777777" w:rsidR="007763A5" w:rsidRPr="006761B9" w:rsidRDefault="007763A5" w:rsidP="00985DD8">
            <w:pPr>
              <w:rPr>
                <w:rFonts w:asciiTheme="majorHAnsi" w:hAnsiTheme="majorHAnsi" w:cstheme="majorHAnsi"/>
              </w:rPr>
            </w:pPr>
          </w:p>
        </w:tc>
        <w:tc>
          <w:tcPr>
            <w:tcW w:w="1312" w:type="dxa"/>
          </w:tcPr>
          <w:p w14:paraId="5D51CF45"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91" w:type="dxa"/>
          </w:tcPr>
          <w:p w14:paraId="2689773D"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93" w:type="dxa"/>
          </w:tcPr>
          <w:p w14:paraId="02B02B97"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76" w:type="dxa"/>
          </w:tcPr>
          <w:p w14:paraId="3B84FDD2"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780A4372"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0F5BF62F"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0829533E" w14:textId="77777777" w:rsidR="007763A5" w:rsidRPr="006761B9" w:rsidRDefault="007763A5" w:rsidP="00985DD8">
            <w:pPr>
              <w:rPr>
                <w:rFonts w:asciiTheme="majorHAnsi" w:hAnsiTheme="majorHAnsi" w:cstheme="majorHAnsi"/>
              </w:rPr>
            </w:pPr>
          </w:p>
        </w:tc>
        <w:tc>
          <w:tcPr>
            <w:tcW w:w="1312" w:type="dxa"/>
          </w:tcPr>
          <w:p w14:paraId="346B200E"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91" w:type="dxa"/>
          </w:tcPr>
          <w:p w14:paraId="0CB98B36"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93" w:type="dxa"/>
          </w:tcPr>
          <w:p w14:paraId="451E4D17"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76" w:type="dxa"/>
          </w:tcPr>
          <w:p w14:paraId="36804738"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7238FD57"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1A38682C"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32387702" w14:textId="77777777" w:rsidR="007763A5" w:rsidRPr="006761B9" w:rsidRDefault="007763A5" w:rsidP="00985DD8">
            <w:pPr>
              <w:rPr>
                <w:rFonts w:asciiTheme="majorHAnsi" w:hAnsiTheme="majorHAnsi" w:cstheme="majorHAnsi"/>
              </w:rPr>
            </w:pPr>
          </w:p>
        </w:tc>
        <w:tc>
          <w:tcPr>
            <w:tcW w:w="1312" w:type="dxa"/>
          </w:tcPr>
          <w:p w14:paraId="3B3A44CB"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91" w:type="dxa"/>
          </w:tcPr>
          <w:p w14:paraId="456DFB02"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93" w:type="dxa"/>
          </w:tcPr>
          <w:p w14:paraId="27435EB5"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76" w:type="dxa"/>
          </w:tcPr>
          <w:p w14:paraId="5E951D91"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199C3F63"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50A6977E"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317FBFB5" w14:textId="77777777" w:rsidR="007763A5" w:rsidRPr="006761B9" w:rsidRDefault="007763A5" w:rsidP="00985DD8">
            <w:pPr>
              <w:rPr>
                <w:rFonts w:asciiTheme="majorHAnsi" w:hAnsiTheme="majorHAnsi" w:cstheme="majorHAnsi"/>
              </w:rPr>
            </w:pPr>
          </w:p>
        </w:tc>
        <w:tc>
          <w:tcPr>
            <w:tcW w:w="1312" w:type="dxa"/>
          </w:tcPr>
          <w:p w14:paraId="0CEA3F26"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91" w:type="dxa"/>
          </w:tcPr>
          <w:p w14:paraId="118557B8"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93" w:type="dxa"/>
          </w:tcPr>
          <w:p w14:paraId="4382E930"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76" w:type="dxa"/>
          </w:tcPr>
          <w:p w14:paraId="1038AAE3"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69006EC6"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1E0A0A2C"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642762B2" w14:textId="77777777" w:rsidR="007763A5" w:rsidRPr="006761B9" w:rsidRDefault="007763A5" w:rsidP="00985DD8">
            <w:pPr>
              <w:rPr>
                <w:rFonts w:asciiTheme="majorHAnsi" w:hAnsiTheme="majorHAnsi" w:cstheme="majorHAnsi"/>
              </w:rPr>
            </w:pPr>
          </w:p>
        </w:tc>
        <w:tc>
          <w:tcPr>
            <w:tcW w:w="1312" w:type="dxa"/>
          </w:tcPr>
          <w:p w14:paraId="5602418C"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91" w:type="dxa"/>
          </w:tcPr>
          <w:p w14:paraId="2F996D81"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93" w:type="dxa"/>
          </w:tcPr>
          <w:p w14:paraId="2C0AB8F1"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76" w:type="dxa"/>
          </w:tcPr>
          <w:p w14:paraId="3265CF8A"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06D7C0BF"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03BD17E2"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47CB8A61" w14:textId="77777777" w:rsidR="007763A5" w:rsidRPr="006761B9" w:rsidRDefault="007763A5" w:rsidP="00985DD8">
            <w:pPr>
              <w:rPr>
                <w:rFonts w:asciiTheme="majorHAnsi" w:hAnsiTheme="majorHAnsi" w:cstheme="majorHAnsi"/>
              </w:rPr>
            </w:pPr>
          </w:p>
        </w:tc>
        <w:tc>
          <w:tcPr>
            <w:tcW w:w="1312" w:type="dxa"/>
          </w:tcPr>
          <w:p w14:paraId="66889735"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91" w:type="dxa"/>
          </w:tcPr>
          <w:p w14:paraId="211DC2A5"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93" w:type="dxa"/>
          </w:tcPr>
          <w:p w14:paraId="0DC0E71F"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76" w:type="dxa"/>
          </w:tcPr>
          <w:p w14:paraId="3C6F4610"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13DF9753" w14:textId="77777777" w:rsidR="007763A5" w:rsidRPr="006761B9" w:rsidRDefault="007763A5"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0709F643"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2CB3AFC2" w14:textId="77777777" w:rsidR="00985DD8" w:rsidRPr="006761B9" w:rsidRDefault="00985DD8" w:rsidP="00985DD8">
            <w:pPr>
              <w:rPr>
                <w:rFonts w:asciiTheme="majorHAnsi" w:hAnsiTheme="majorHAnsi" w:cstheme="majorHAnsi"/>
              </w:rPr>
            </w:pPr>
          </w:p>
        </w:tc>
        <w:tc>
          <w:tcPr>
            <w:tcW w:w="1312" w:type="dxa"/>
          </w:tcPr>
          <w:p w14:paraId="046A7355" w14:textId="77777777" w:rsidR="00985DD8" w:rsidRPr="006761B9" w:rsidRDefault="00985DD8"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91" w:type="dxa"/>
          </w:tcPr>
          <w:p w14:paraId="02D72CCB" w14:textId="77777777" w:rsidR="00985DD8" w:rsidRPr="006761B9" w:rsidRDefault="00985DD8"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93" w:type="dxa"/>
          </w:tcPr>
          <w:p w14:paraId="13DE21F8" w14:textId="77777777" w:rsidR="00985DD8" w:rsidRPr="006761B9" w:rsidRDefault="00985DD8"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76" w:type="dxa"/>
          </w:tcPr>
          <w:p w14:paraId="4BC9DFBE" w14:textId="77777777" w:rsidR="00985DD8" w:rsidRPr="006761B9" w:rsidRDefault="00985DD8"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1A9952CB" w14:textId="77777777" w:rsidR="00985DD8" w:rsidRPr="006761B9" w:rsidRDefault="00985DD8"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17DBFFF9"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0107083C" w14:textId="77777777" w:rsidR="00985DD8" w:rsidRPr="006761B9" w:rsidRDefault="00985DD8" w:rsidP="00985DD8">
            <w:pPr>
              <w:rPr>
                <w:rFonts w:asciiTheme="majorHAnsi" w:hAnsiTheme="majorHAnsi" w:cstheme="majorHAnsi"/>
              </w:rPr>
            </w:pPr>
          </w:p>
        </w:tc>
        <w:tc>
          <w:tcPr>
            <w:tcW w:w="1312" w:type="dxa"/>
          </w:tcPr>
          <w:p w14:paraId="05D38D4A" w14:textId="77777777" w:rsidR="00985DD8" w:rsidRPr="006761B9" w:rsidRDefault="00985DD8"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91" w:type="dxa"/>
          </w:tcPr>
          <w:p w14:paraId="1FDFF8CC" w14:textId="77777777" w:rsidR="00985DD8" w:rsidRPr="006761B9" w:rsidRDefault="00985DD8"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93" w:type="dxa"/>
          </w:tcPr>
          <w:p w14:paraId="6E586FD3" w14:textId="77777777" w:rsidR="00985DD8" w:rsidRPr="006761B9" w:rsidRDefault="00985DD8"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76" w:type="dxa"/>
          </w:tcPr>
          <w:p w14:paraId="51C6D7AB" w14:textId="77777777" w:rsidR="00985DD8" w:rsidRPr="006761B9" w:rsidRDefault="00985DD8"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544C8D77" w14:textId="77777777" w:rsidR="00985DD8" w:rsidRPr="006761B9" w:rsidRDefault="00985DD8"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47A68" w:rsidRPr="006761B9" w14:paraId="4B64784B" w14:textId="77777777" w:rsidTr="00985DD8">
        <w:tc>
          <w:tcPr>
            <w:cnfStyle w:val="001000000000" w:firstRow="0" w:lastRow="0" w:firstColumn="1" w:lastColumn="0" w:oddVBand="0" w:evenVBand="0" w:oddHBand="0" w:evenHBand="0" w:firstRowFirstColumn="0" w:firstRowLastColumn="0" w:lastRowFirstColumn="0" w:lastRowLastColumn="0"/>
            <w:tcW w:w="1416" w:type="dxa"/>
          </w:tcPr>
          <w:p w14:paraId="6F8BFB68" w14:textId="77777777" w:rsidR="00985DD8" w:rsidRPr="006761B9" w:rsidRDefault="00985DD8" w:rsidP="00985DD8">
            <w:pPr>
              <w:rPr>
                <w:rFonts w:asciiTheme="majorHAnsi" w:hAnsiTheme="majorHAnsi" w:cstheme="majorHAnsi"/>
                <w:b w:val="0"/>
                <w:bCs w:val="0"/>
              </w:rPr>
            </w:pPr>
          </w:p>
          <w:p w14:paraId="629F63AD" w14:textId="77777777" w:rsidR="00985DD8" w:rsidRPr="006761B9" w:rsidRDefault="00985DD8" w:rsidP="00985DD8">
            <w:pPr>
              <w:rPr>
                <w:rFonts w:asciiTheme="majorHAnsi" w:hAnsiTheme="majorHAnsi" w:cstheme="majorHAnsi"/>
                <w:b w:val="0"/>
                <w:bCs w:val="0"/>
              </w:rPr>
            </w:pPr>
          </w:p>
          <w:p w14:paraId="3258750D" w14:textId="77777777" w:rsidR="00985DD8" w:rsidRPr="006761B9" w:rsidRDefault="00985DD8" w:rsidP="00985DD8">
            <w:pPr>
              <w:rPr>
                <w:rFonts w:asciiTheme="majorHAnsi" w:hAnsiTheme="majorHAnsi" w:cstheme="majorHAnsi"/>
                <w:b w:val="0"/>
                <w:bCs w:val="0"/>
              </w:rPr>
            </w:pPr>
          </w:p>
          <w:p w14:paraId="3EFEE8C2" w14:textId="77777777" w:rsidR="00985DD8" w:rsidRPr="006761B9" w:rsidRDefault="00985DD8" w:rsidP="00985DD8">
            <w:pPr>
              <w:rPr>
                <w:rFonts w:asciiTheme="majorHAnsi" w:hAnsiTheme="majorHAnsi" w:cstheme="majorHAnsi"/>
                <w:b w:val="0"/>
                <w:bCs w:val="0"/>
              </w:rPr>
            </w:pPr>
          </w:p>
          <w:p w14:paraId="6FF90DEB" w14:textId="77777777" w:rsidR="00985DD8" w:rsidRPr="006761B9" w:rsidRDefault="00985DD8" w:rsidP="00985DD8">
            <w:pPr>
              <w:rPr>
                <w:rFonts w:asciiTheme="majorHAnsi" w:hAnsiTheme="majorHAnsi" w:cstheme="majorHAnsi"/>
                <w:b w:val="0"/>
                <w:bCs w:val="0"/>
              </w:rPr>
            </w:pPr>
          </w:p>
          <w:p w14:paraId="1BD6188A" w14:textId="77777777" w:rsidR="00985DD8" w:rsidRPr="006761B9" w:rsidRDefault="00985DD8" w:rsidP="00985DD8">
            <w:pPr>
              <w:rPr>
                <w:rFonts w:asciiTheme="majorHAnsi" w:hAnsiTheme="majorHAnsi" w:cstheme="majorHAnsi"/>
                <w:b w:val="0"/>
                <w:bCs w:val="0"/>
              </w:rPr>
            </w:pPr>
          </w:p>
          <w:p w14:paraId="3FD9CC0E" w14:textId="77777777" w:rsidR="00985DD8" w:rsidRPr="006761B9" w:rsidRDefault="00985DD8" w:rsidP="00985DD8">
            <w:pPr>
              <w:rPr>
                <w:rFonts w:asciiTheme="majorHAnsi" w:hAnsiTheme="majorHAnsi" w:cstheme="majorHAnsi"/>
                <w:b w:val="0"/>
                <w:bCs w:val="0"/>
              </w:rPr>
            </w:pPr>
          </w:p>
          <w:p w14:paraId="4B04964D" w14:textId="77777777" w:rsidR="00985DD8" w:rsidRPr="006761B9" w:rsidRDefault="00985DD8" w:rsidP="00985DD8">
            <w:pPr>
              <w:rPr>
                <w:rFonts w:asciiTheme="majorHAnsi" w:hAnsiTheme="majorHAnsi" w:cstheme="majorHAnsi"/>
              </w:rPr>
            </w:pPr>
          </w:p>
          <w:p w14:paraId="2673FCD4" w14:textId="77777777" w:rsidR="00392426" w:rsidRPr="006761B9" w:rsidRDefault="00392426" w:rsidP="00985DD8">
            <w:pPr>
              <w:rPr>
                <w:rFonts w:asciiTheme="majorHAnsi" w:hAnsiTheme="majorHAnsi" w:cstheme="majorHAnsi"/>
                <w:b w:val="0"/>
                <w:bCs w:val="0"/>
              </w:rPr>
            </w:pPr>
          </w:p>
          <w:p w14:paraId="45F7AFE3" w14:textId="77777777" w:rsidR="00985DD8" w:rsidRPr="006761B9" w:rsidRDefault="00985DD8" w:rsidP="00985DD8">
            <w:pPr>
              <w:rPr>
                <w:rFonts w:asciiTheme="majorHAnsi" w:hAnsiTheme="majorHAnsi" w:cstheme="majorHAnsi"/>
                <w:b w:val="0"/>
                <w:bCs w:val="0"/>
              </w:rPr>
            </w:pPr>
          </w:p>
          <w:p w14:paraId="4F0334E2" w14:textId="77777777" w:rsidR="00985DD8" w:rsidRPr="006761B9" w:rsidRDefault="00985DD8" w:rsidP="00985DD8">
            <w:pPr>
              <w:rPr>
                <w:rFonts w:asciiTheme="majorHAnsi" w:hAnsiTheme="majorHAnsi" w:cstheme="majorHAnsi"/>
                <w:b w:val="0"/>
                <w:bCs w:val="0"/>
              </w:rPr>
            </w:pPr>
          </w:p>
          <w:p w14:paraId="05B101BC" w14:textId="77777777" w:rsidR="00985DD8" w:rsidRPr="006761B9" w:rsidRDefault="00985DD8" w:rsidP="00985DD8">
            <w:pPr>
              <w:rPr>
                <w:rFonts w:asciiTheme="majorHAnsi" w:hAnsiTheme="majorHAnsi" w:cstheme="majorHAnsi"/>
              </w:rPr>
            </w:pPr>
          </w:p>
        </w:tc>
        <w:tc>
          <w:tcPr>
            <w:tcW w:w="1312" w:type="dxa"/>
          </w:tcPr>
          <w:p w14:paraId="729C4982" w14:textId="77777777" w:rsidR="00985DD8" w:rsidRPr="006761B9" w:rsidRDefault="00985DD8"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91" w:type="dxa"/>
          </w:tcPr>
          <w:p w14:paraId="70BCF39D" w14:textId="77777777" w:rsidR="00985DD8" w:rsidRPr="006761B9" w:rsidRDefault="00985DD8"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93" w:type="dxa"/>
          </w:tcPr>
          <w:p w14:paraId="1BDAC3C0" w14:textId="77777777" w:rsidR="00985DD8" w:rsidRPr="006761B9" w:rsidRDefault="00985DD8"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76" w:type="dxa"/>
          </w:tcPr>
          <w:p w14:paraId="32945E04" w14:textId="77777777" w:rsidR="00985DD8" w:rsidRPr="006761B9" w:rsidRDefault="00985DD8"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00E77AF3" w14:textId="77777777" w:rsidR="00985DD8" w:rsidRPr="006761B9" w:rsidRDefault="00985DD8" w:rsidP="00985D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02A72B9B" w14:textId="171B6CA6" w:rsidR="008F1CAC" w:rsidRPr="006761B9" w:rsidRDefault="00000000" w:rsidP="009072FB">
      <w:pPr>
        <w:pStyle w:val="Heading3"/>
        <w:numPr>
          <w:ilvl w:val="1"/>
          <w:numId w:val="10"/>
        </w:numPr>
        <w:spacing w:line="360" w:lineRule="auto"/>
        <w:rPr>
          <w:rFonts w:cstheme="majorHAnsi"/>
        </w:rPr>
      </w:pPr>
      <w:bookmarkStart w:id="17" w:name="_Toc167715337"/>
      <w:r w:rsidRPr="006761B9">
        <w:rPr>
          <w:rFonts w:cstheme="majorHAnsi"/>
        </w:rPr>
        <w:t>Reports Module Tests</w:t>
      </w:r>
      <w:bookmarkEnd w:id="17"/>
    </w:p>
    <w:tbl>
      <w:tblPr>
        <w:tblStyle w:val="GridTable1Light-Accent1"/>
        <w:tblW w:w="9889" w:type="dxa"/>
        <w:tblLook w:val="04A0" w:firstRow="1" w:lastRow="0" w:firstColumn="1" w:lastColumn="0" w:noHBand="0" w:noVBand="1"/>
      </w:tblPr>
      <w:tblGrid>
        <w:gridCol w:w="1709"/>
        <w:gridCol w:w="1418"/>
        <w:gridCol w:w="1640"/>
        <w:gridCol w:w="1727"/>
        <w:gridCol w:w="2261"/>
        <w:gridCol w:w="1134"/>
      </w:tblGrid>
      <w:tr w:rsidR="008F1CAC" w:rsidRPr="006761B9" w14:paraId="48194B9F" w14:textId="77777777" w:rsidTr="00736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624083CB" w14:textId="77777777" w:rsidR="008F1CAC" w:rsidRPr="006761B9" w:rsidRDefault="00000000" w:rsidP="006D4D29">
            <w:pPr>
              <w:rPr>
                <w:rFonts w:asciiTheme="majorHAnsi" w:hAnsiTheme="majorHAnsi" w:cstheme="majorHAnsi"/>
              </w:rPr>
            </w:pPr>
            <w:r w:rsidRPr="006761B9">
              <w:rPr>
                <w:rFonts w:asciiTheme="majorHAnsi" w:hAnsiTheme="majorHAnsi" w:cstheme="majorHAnsi"/>
              </w:rPr>
              <w:t>Test Case ID</w:t>
            </w:r>
          </w:p>
        </w:tc>
        <w:tc>
          <w:tcPr>
            <w:tcW w:w="1418" w:type="dxa"/>
          </w:tcPr>
          <w:p w14:paraId="600CDC36" w14:textId="77777777" w:rsidR="008F1CAC" w:rsidRPr="006761B9" w:rsidRDefault="00000000" w:rsidP="006D4D2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Description</w:t>
            </w:r>
          </w:p>
        </w:tc>
        <w:tc>
          <w:tcPr>
            <w:tcW w:w="1640" w:type="dxa"/>
          </w:tcPr>
          <w:p w14:paraId="6868EFD0" w14:textId="77777777" w:rsidR="008F1CAC" w:rsidRPr="006761B9" w:rsidRDefault="00000000" w:rsidP="006D4D2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Preconditions</w:t>
            </w:r>
          </w:p>
        </w:tc>
        <w:tc>
          <w:tcPr>
            <w:tcW w:w="1727" w:type="dxa"/>
          </w:tcPr>
          <w:p w14:paraId="1CC4E37E" w14:textId="77777777" w:rsidR="008F1CAC" w:rsidRPr="006761B9" w:rsidRDefault="00000000" w:rsidP="006D4D2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Steps</w:t>
            </w:r>
          </w:p>
        </w:tc>
        <w:tc>
          <w:tcPr>
            <w:tcW w:w="2261" w:type="dxa"/>
          </w:tcPr>
          <w:p w14:paraId="485825F3" w14:textId="77777777" w:rsidR="008F1CAC" w:rsidRPr="006761B9" w:rsidRDefault="00000000" w:rsidP="006D4D2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Expected Results</w:t>
            </w:r>
          </w:p>
        </w:tc>
        <w:tc>
          <w:tcPr>
            <w:tcW w:w="1134" w:type="dxa"/>
          </w:tcPr>
          <w:p w14:paraId="78B4B88F" w14:textId="77777777" w:rsidR="008F1CAC" w:rsidRPr="006761B9" w:rsidRDefault="00000000" w:rsidP="006D4D2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Status</w:t>
            </w:r>
          </w:p>
        </w:tc>
      </w:tr>
      <w:tr w:rsidR="008F1CAC" w:rsidRPr="006761B9" w14:paraId="4AA146FE"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0D76EE67" w14:textId="77777777" w:rsidR="008F1CAC" w:rsidRPr="006761B9" w:rsidRDefault="00000000" w:rsidP="006D4D29">
            <w:pPr>
              <w:rPr>
                <w:rFonts w:asciiTheme="majorHAnsi" w:hAnsiTheme="majorHAnsi" w:cstheme="majorHAnsi"/>
              </w:rPr>
            </w:pPr>
            <w:r w:rsidRPr="006761B9">
              <w:rPr>
                <w:rFonts w:asciiTheme="majorHAnsi" w:hAnsiTheme="majorHAnsi" w:cstheme="majorHAnsi"/>
              </w:rPr>
              <w:t>TC_Reports_01</w:t>
            </w:r>
          </w:p>
        </w:tc>
        <w:tc>
          <w:tcPr>
            <w:tcW w:w="1418" w:type="dxa"/>
          </w:tcPr>
          <w:p w14:paraId="26A49E84" w14:textId="77777777" w:rsidR="008F1CAC" w:rsidRPr="006761B9" w:rsidRDefault="00000000"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report generation</w:t>
            </w:r>
          </w:p>
        </w:tc>
        <w:tc>
          <w:tcPr>
            <w:tcW w:w="1640" w:type="dxa"/>
          </w:tcPr>
          <w:p w14:paraId="1461F12B" w14:textId="77777777" w:rsidR="008F1CAC" w:rsidRPr="006761B9" w:rsidRDefault="00000000"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Evaluation metrics are available</w:t>
            </w:r>
          </w:p>
        </w:tc>
        <w:tc>
          <w:tcPr>
            <w:tcW w:w="1727" w:type="dxa"/>
          </w:tcPr>
          <w:p w14:paraId="0C6DAF7A" w14:textId="77777777" w:rsidR="008F1CAC" w:rsidRPr="006761B9" w:rsidRDefault="00000000"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1. Call generate_report with metrics</w:t>
            </w:r>
          </w:p>
        </w:tc>
        <w:tc>
          <w:tcPr>
            <w:tcW w:w="2261" w:type="dxa"/>
          </w:tcPr>
          <w:p w14:paraId="66F19F47" w14:textId="77777777" w:rsidR="008F1CAC" w:rsidRPr="006761B9" w:rsidRDefault="00000000"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Report is generated without errors</w:t>
            </w:r>
          </w:p>
        </w:tc>
        <w:tc>
          <w:tcPr>
            <w:tcW w:w="1134" w:type="dxa"/>
          </w:tcPr>
          <w:p w14:paraId="5E785D54" w14:textId="77777777" w:rsidR="008F1CAC" w:rsidRPr="006761B9" w:rsidRDefault="008F1CAC"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8F1CAC" w:rsidRPr="006761B9" w14:paraId="5E1A9E48"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282D5232" w14:textId="77777777" w:rsidR="008F1CAC" w:rsidRPr="006761B9" w:rsidRDefault="00000000" w:rsidP="006D4D29">
            <w:pPr>
              <w:rPr>
                <w:rFonts w:asciiTheme="majorHAnsi" w:hAnsiTheme="majorHAnsi" w:cstheme="majorHAnsi"/>
              </w:rPr>
            </w:pPr>
            <w:r w:rsidRPr="006761B9">
              <w:rPr>
                <w:rFonts w:asciiTheme="majorHAnsi" w:hAnsiTheme="majorHAnsi" w:cstheme="majorHAnsi"/>
              </w:rPr>
              <w:t>TC_Reports_02</w:t>
            </w:r>
          </w:p>
        </w:tc>
        <w:tc>
          <w:tcPr>
            <w:tcW w:w="1418" w:type="dxa"/>
          </w:tcPr>
          <w:p w14:paraId="6DB70C6C" w14:textId="77777777" w:rsidR="008F1CAC" w:rsidRPr="006761B9" w:rsidRDefault="00000000"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PDF report creation</w:t>
            </w:r>
          </w:p>
        </w:tc>
        <w:tc>
          <w:tcPr>
            <w:tcW w:w="1640" w:type="dxa"/>
          </w:tcPr>
          <w:p w14:paraId="22647748" w14:textId="77777777" w:rsidR="008F1CAC" w:rsidRPr="006761B9" w:rsidRDefault="00000000"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Evaluation metrics are available</w:t>
            </w:r>
          </w:p>
        </w:tc>
        <w:tc>
          <w:tcPr>
            <w:tcW w:w="1727" w:type="dxa"/>
          </w:tcPr>
          <w:p w14:paraId="0340DC4D" w14:textId="77777777" w:rsidR="008F1CAC" w:rsidRPr="006761B9" w:rsidRDefault="00000000"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1. Call generate_pdf with metrics</w:t>
            </w:r>
          </w:p>
        </w:tc>
        <w:tc>
          <w:tcPr>
            <w:tcW w:w="2261" w:type="dxa"/>
          </w:tcPr>
          <w:p w14:paraId="6A5032F6" w14:textId="77777777" w:rsidR="008F1CAC" w:rsidRPr="006761B9" w:rsidRDefault="00000000"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PDF report is created without errors</w:t>
            </w:r>
          </w:p>
        </w:tc>
        <w:tc>
          <w:tcPr>
            <w:tcW w:w="1134" w:type="dxa"/>
          </w:tcPr>
          <w:p w14:paraId="21C00208" w14:textId="77777777" w:rsidR="008F1CAC" w:rsidRPr="006761B9" w:rsidRDefault="008F1CAC"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763A5" w:rsidRPr="006761B9" w14:paraId="32D1D810"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01F1901A" w14:textId="77777777" w:rsidR="007763A5" w:rsidRPr="006761B9" w:rsidRDefault="007763A5" w:rsidP="006D4D29">
            <w:pPr>
              <w:rPr>
                <w:rFonts w:asciiTheme="majorHAnsi" w:hAnsiTheme="majorHAnsi" w:cstheme="majorHAnsi"/>
              </w:rPr>
            </w:pPr>
          </w:p>
        </w:tc>
        <w:tc>
          <w:tcPr>
            <w:tcW w:w="1418" w:type="dxa"/>
          </w:tcPr>
          <w:p w14:paraId="2B31F97B" w14:textId="77777777" w:rsidR="007763A5" w:rsidRPr="006761B9" w:rsidRDefault="007763A5"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373CBAD4" w14:textId="77777777" w:rsidR="007763A5" w:rsidRPr="006761B9" w:rsidRDefault="007763A5"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2FD82B03" w14:textId="77777777" w:rsidR="007763A5" w:rsidRPr="006761B9" w:rsidRDefault="007763A5"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12F6DD52" w14:textId="77777777" w:rsidR="007763A5" w:rsidRPr="006761B9" w:rsidRDefault="007763A5"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2395545A" w14:textId="77777777" w:rsidR="007763A5" w:rsidRPr="006761B9" w:rsidRDefault="007763A5"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1EEF71F0"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1208DAD8" w14:textId="77777777" w:rsidR="0092774D" w:rsidRPr="006761B9" w:rsidRDefault="0092774D" w:rsidP="006D4D29">
            <w:pPr>
              <w:rPr>
                <w:rFonts w:asciiTheme="majorHAnsi" w:hAnsiTheme="majorHAnsi" w:cstheme="majorHAnsi"/>
              </w:rPr>
            </w:pPr>
          </w:p>
        </w:tc>
        <w:tc>
          <w:tcPr>
            <w:tcW w:w="1418" w:type="dxa"/>
          </w:tcPr>
          <w:p w14:paraId="78C054CD"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05822F7E"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6E64A15A"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258EFCD2"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7985D954"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0EB44F39"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29F9B08C" w14:textId="77777777" w:rsidR="0092774D" w:rsidRPr="006761B9" w:rsidRDefault="0092774D" w:rsidP="006D4D29">
            <w:pPr>
              <w:rPr>
                <w:rFonts w:asciiTheme="majorHAnsi" w:hAnsiTheme="majorHAnsi" w:cstheme="majorHAnsi"/>
              </w:rPr>
            </w:pPr>
          </w:p>
        </w:tc>
        <w:tc>
          <w:tcPr>
            <w:tcW w:w="1418" w:type="dxa"/>
          </w:tcPr>
          <w:p w14:paraId="6AF6AC45"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143BC2DD"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53AF4C0F"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0705C900"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03FCA78C"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7AE558CC"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7DA6CBC2" w14:textId="77777777" w:rsidR="0092774D" w:rsidRPr="006761B9" w:rsidRDefault="0092774D" w:rsidP="006D4D29">
            <w:pPr>
              <w:rPr>
                <w:rFonts w:asciiTheme="majorHAnsi" w:hAnsiTheme="majorHAnsi" w:cstheme="majorHAnsi"/>
              </w:rPr>
            </w:pPr>
          </w:p>
        </w:tc>
        <w:tc>
          <w:tcPr>
            <w:tcW w:w="1418" w:type="dxa"/>
          </w:tcPr>
          <w:p w14:paraId="02E3CADD"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77EA3DA6"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704C0071"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2EB9D8A0"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2AB8496B"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761F1DC6"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19A1269B" w14:textId="77777777" w:rsidR="0092774D" w:rsidRPr="006761B9" w:rsidRDefault="0092774D" w:rsidP="006D4D29">
            <w:pPr>
              <w:rPr>
                <w:rFonts w:asciiTheme="majorHAnsi" w:hAnsiTheme="majorHAnsi" w:cstheme="majorHAnsi"/>
              </w:rPr>
            </w:pPr>
          </w:p>
        </w:tc>
        <w:tc>
          <w:tcPr>
            <w:tcW w:w="1418" w:type="dxa"/>
          </w:tcPr>
          <w:p w14:paraId="5652D0EA"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42257B39"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32F507DC"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7D3B47B4"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663ABADA"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159F3B97"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7B2E5266" w14:textId="77777777" w:rsidR="0092774D" w:rsidRPr="006761B9" w:rsidRDefault="0092774D" w:rsidP="006D4D29">
            <w:pPr>
              <w:rPr>
                <w:rFonts w:asciiTheme="majorHAnsi" w:hAnsiTheme="majorHAnsi" w:cstheme="majorHAnsi"/>
              </w:rPr>
            </w:pPr>
          </w:p>
        </w:tc>
        <w:tc>
          <w:tcPr>
            <w:tcW w:w="1418" w:type="dxa"/>
          </w:tcPr>
          <w:p w14:paraId="3B1C0D90"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3E41268D"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6470D5DF"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57C9C65E"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72CBF5BD"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38EA0E2C"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27AFAC5D" w14:textId="77777777" w:rsidR="0092774D" w:rsidRPr="006761B9" w:rsidRDefault="0092774D" w:rsidP="006D4D29">
            <w:pPr>
              <w:rPr>
                <w:rFonts w:asciiTheme="majorHAnsi" w:hAnsiTheme="majorHAnsi" w:cstheme="majorHAnsi"/>
              </w:rPr>
            </w:pPr>
          </w:p>
        </w:tc>
        <w:tc>
          <w:tcPr>
            <w:tcW w:w="1418" w:type="dxa"/>
          </w:tcPr>
          <w:p w14:paraId="1974258F"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17D19427"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5E2D4E4B"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0B2180F2"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1F5C7465"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3B165820"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41708BB1" w14:textId="77777777" w:rsidR="0092774D" w:rsidRPr="006761B9" w:rsidRDefault="0092774D" w:rsidP="006D4D29">
            <w:pPr>
              <w:rPr>
                <w:rFonts w:asciiTheme="majorHAnsi" w:hAnsiTheme="majorHAnsi" w:cstheme="majorHAnsi"/>
              </w:rPr>
            </w:pPr>
          </w:p>
        </w:tc>
        <w:tc>
          <w:tcPr>
            <w:tcW w:w="1418" w:type="dxa"/>
          </w:tcPr>
          <w:p w14:paraId="15ABD52E"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7C1DF669"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24831CE5"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54F855AE"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55FBE1E8"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0A3BEAC0"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454F90E4" w14:textId="77777777" w:rsidR="0092774D" w:rsidRPr="006761B9" w:rsidRDefault="0092774D" w:rsidP="006D4D29">
            <w:pPr>
              <w:rPr>
                <w:rFonts w:asciiTheme="majorHAnsi" w:hAnsiTheme="majorHAnsi" w:cstheme="majorHAnsi"/>
              </w:rPr>
            </w:pPr>
          </w:p>
        </w:tc>
        <w:tc>
          <w:tcPr>
            <w:tcW w:w="1418" w:type="dxa"/>
          </w:tcPr>
          <w:p w14:paraId="18766108"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10754075"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7D368617"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2FC32C66"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6D8B0B43"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3B2B8E32"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22D62F3E" w14:textId="77777777" w:rsidR="0092774D" w:rsidRPr="006761B9" w:rsidRDefault="0092774D" w:rsidP="006D4D29">
            <w:pPr>
              <w:rPr>
                <w:rFonts w:asciiTheme="majorHAnsi" w:hAnsiTheme="majorHAnsi" w:cstheme="majorHAnsi"/>
              </w:rPr>
            </w:pPr>
          </w:p>
        </w:tc>
        <w:tc>
          <w:tcPr>
            <w:tcW w:w="1418" w:type="dxa"/>
          </w:tcPr>
          <w:p w14:paraId="0DDF2A7A"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456D52B3"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0E0A88B4"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452B158A"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20E63929"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64970D1F"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79836ED0" w14:textId="77777777" w:rsidR="0092774D" w:rsidRPr="006761B9" w:rsidRDefault="0092774D" w:rsidP="006D4D29">
            <w:pPr>
              <w:rPr>
                <w:rFonts w:asciiTheme="majorHAnsi" w:hAnsiTheme="majorHAnsi" w:cstheme="majorHAnsi"/>
              </w:rPr>
            </w:pPr>
          </w:p>
        </w:tc>
        <w:tc>
          <w:tcPr>
            <w:tcW w:w="1418" w:type="dxa"/>
          </w:tcPr>
          <w:p w14:paraId="423F2609"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0BA30682"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083D5789"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3453DFFD"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10C4AFC0"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0744FFA1"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6D4C0AF3" w14:textId="77777777" w:rsidR="0092774D" w:rsidRPr="006761B9" w:rsidRDefault="0092774D" w:rsidP="006D4D29">
            <w:pPr>
              <w:rPr>
                <w:rFonts w:asciiTheme="majorHAnsi" w:hAnsiTheme="majorHAnsi" w:cstheme="majorHAnsi"/>
              </w:rPr>
            </w:pPr>
          </w:p>
        </w:tc>
        <w:tc>
          <w:tcPr>
            <w:tcW w:w="1418" w:type="dxa"/>
          </w:tcPr>
          <w:p w14:paraId="194D0E95"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3C3518CF"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5C059D42"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5E6EC192"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5A04DAA6"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7EAD23C6"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737A2146" w14:textId="77777777" w:rsidR="0092774D" w:rsidRPr="006761B9" w:rsidRDefault="0092774D" w:rsidP="006D4D29">
            <w:pPr>
              <w:rPr>
                <w:rFonts w:asciiTheme="majorHAnsi" w:hAnsiTheme="majorHAnsi" w:cstheme="majorHAnsi"/>
              </w:rPr>
            </w:pPr>
          </w:p>
        </w:tc>
        <w:tc>
          <w:tcPr>
            <w:tcW w:w="1418" w:type="dxa"/>
          </w:tcPr>
          <w:p w14:paraId="2F5B764A"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62D5B219"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3B1E5248"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15476EE6"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70761FC1"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16D8519B"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7AEDB2FF" w14:textId="77777777" w:rsidR="0092774D" w:rsidRPr="006761B9" w:rsidRDefault="0092774D" w:rsidP="006D4D29">
            <w:pPr>
              <w:rPr>
                <w:rFonts w:asciiTheme="majorHAnsi" w:hAnsiTheme="majorHAnsi" w:cstheme="majorHAnsi"/>
              </w:rPr>
            </w:pPr>
          </w:p>
        </w:tc>
        <w:tc>
          <w:tcPr>
            <w:tcW w:w="1418" w:type="dxa"/>
          </w:tcPr>
          <w:p w14:paraId="0BF8E0B1"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65D0AA1C"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111ADCC6"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4E946149"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2D6500B1"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5D999996"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07B0BB8A" w14:textId="77777777" w:rsidR="0092774D" w:rsidRPr="006761B9" w:rsidRDefault="0092774D" w:rsidP="006D4D29">
            <w:pPr>
              <w:rPr>
                <w:rFonts w:asciiTheme="majorHAnsi" w:hAnsiTheme="majorHAnsi" w:cstheme="majorHAnsi"/>
              </w:rPr>
            </w:pPr>
          </w:p>
        </w:tc>
        <w:tc>
          <w:tcPr>
            <w:tcW w:w="1418" w:type="dxa"/>
          </w:tcPr>
          <w:p w14:paraId="221745E5"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71E134D6"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67B4DCFE"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208EE1CE"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24795409"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451F97B6"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3AECEAA0" w14:textId="77777777" w:rsidR="0092774D" w:rsidRPr="006761B9" w:rsidRDefault="0092774D" w:rsidP="006D4D29">
            <w:pPr>
              <w:rPr>
                <w:rFonts w:asciiTheme="majorHAnsi" w:hAnsiTheme="majorHAnsi" w:cstheme="majorHAnsi"/>
              </w:rPr>
            </w:pPr>
          </w:p>
        </w:tc>
        <w:tc>
          <w:tcPr>
            <w:tcW w:w="1418" w:type="dxa"/>
          </w:tcPr>
          <w:p w14:paraId="2DF1CD20"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305705AA"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158117B6"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14776980"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441718CF"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63D9C7D8"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7BE29E1F" w14:textId="77777777" w:rsidR="0092774D" w:rsidRPr="006761B9" w:rsidRDefault="0092774D" w:rsidP="006D4D29">
            <w:pPr>
              <w:rPr>
                <w:rFonts w:asciiTheme="majorHAnsi" w:hAnsiTheme="majorHAnsi" w:cstheme="majorHAnsi"/>
              </w:rPr>
            </w:pPr>
          </w:p>
        </w:tc>
        <w:tc>
          <w:tcPr>
            <w:tcW w:w="1418" w:type="dxa"/>
          </w:tcPr>
          <w:p w14:paraId="3FD90805"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04156BEE"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44DA4135"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04046D7E"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38E92914"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31EBBAB0"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69AF7101" w14:textId="77777777" w:rsidR="0092774D" w:rsidRPr="006761B9" w:rsidRDefault="0092774D" w:rsidP="006D4D29">
            <w:pPr>
              <w:rPr>
                <w:rFonts w:asciiTheme="majorHAnsi" w:hAnsiTheme="majorHAnsi" w:cstheme="majorHAnsi"/>
              </w:rPr>
            </w:pPr>
          </w:p>
        </w:tc>
        <w:tc>
          <w:tcPr>
            <w:tcW w:w="1418" w:type="dxa"/>
          </w:tcPr>
          <w:p w14:paraId="0A8F1CCA"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2F503AAA"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33E757F6"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4D2647CA"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509CFEE7"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04EE90D3"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4ABEBDC1" w14:textId="77777777" w:rsidR="0092774D" w:rsidRPr="006761B9" w:rsidRDefault="0092774D" w:rsidP="006D4D29">
            <w:pPr>
              <w:rPr>
                <w:rFonts w:asciiTheme="majorHAnsi" w:hAnsiTheme="majorHAnsi" w:cstheme="majorHAnsi"/>
              </w:rPr>
            </w:pPr>
          </w:p>
        </w:tc>
        <w:tc>
          <w:tcPr>
            <w:tcW w:w="1418" w:type="dxa"/>
          </w:tcPr>
          <w:p w14:paraId="12827D7E"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3314FF39"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47900D3E"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7C58CDB3"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75D8457C"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292CD4BA"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05B36378" w14:textId="77777777" w:rsidR="0092774D" w:rsidRPr="006761B9" w:rsidRDefault="0092774D" w:rsidP="006D4D29">
            <w:pPr>
              <w:rPr>
                <w:rFonts w:asciiTheme="majorHAnsi" w:hAnsiTheme="majorHAnsi" w:cstheme="majorHAnsi"/>
              </w:rPr>
            </w:pPr>
          </w:p>
        </w:tc>
        <w:tc>
          <w:tcPr>
            <w:tcW w:w="1418" w:type="dxa"/>
          </w:tcPr>
          <w:p w14:paraId="4DFB9EE0"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490ADEA0"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410B8581"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720D767C"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09875DF9"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0998A6EF"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43913879" w14:textId="77777777" w:rsidR="0092774D" w:rsidRPr="006761B9" w:rsidRDefault="0092774D" w:rsidP="006D4D29">
            <w:pPr>
              <w:rPr>
                <w:rFonts w:asciiTheme="majorHAnsi" w:hAnsiTheme="majorHAnsi" w:cstheme="majorHAnsi"/>
              </w:rPr>
            </w:pPr>
          </w:p>
        </w:tc>
        <w:tc>
          <w:tcPr>
            <w:tcW w:w="1418" w:type="dxa"/>
          </w:tcPr>
          <w:p w14:paraId="3530615C"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1C13D360"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3FA0D242"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17AEF34A"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2DB81209"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680CF71C"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55577646" w14:textId="77777777" w:rsidR="0092774D" w:rsidRPr="006761B9" w:rsidRDefault="0092774D" w:rsidP="006D4D29">
            <w:pPr>
              <w:rPr>
                <w:rFonts w:asciiTheme="majorHAnsi" w:hAnsiTheme="majorHAnsi" w:cstheme="majorHAnsi"/>
              </w:rPr>
            </w:pPr>
          </w:p>
        </w:tc>
        <w:tc>
          <w:tcPr>
            <w:tcW w:w="1418" w:type="dxa"/>
          </w:tcPr>
          <w:p w14:paraId="176145E8"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09C38D08"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2E0624C7"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3CBDBAF6"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55BA52F2"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55F8C0B6" w14:textId="77777777" w:rsidTr="007360AF">
        <w:tc>
          <w:tcPr>
            <w:cnfStyle w:val="001000000000" w:firstRow="0" w:lastRow="0" w:firstColumn="1" w:lastColumn="0" w:oddVBand="0" w:evenVBand="0" w:oddHBand="0" w:evenHBand="0" w:firstRowFirstColumn="0" w:firstRowLastColumn="0" w:lastRowFirstColumn="0" w:lastRowLastColumn="0"/>
            <w:tcW w:w="1709" w:type="dxa"/>
          </w:tcPr>
          <w:p w14:paraId="070F3E5E" w14:textId="77777777" w:rsidR="0092774D" w:rsidRPr="006761B9" w:rsidRDefault="0092774D" w:rsidP="006D4D29">
            <w:pPr>
              <w:rPr>
                <w:rFonts w:asciiTheme="majorHAnsi" w:hAnsiTheme="majorHAnsi" w:cstheme="majorHAnsi"/>
                <w:b w:val="0"/>
                <w:bCs w:val="0"/>
              </w:rPr>
            </w:pPr>
          </w:p>
          <w:p w14:paraId="7AAA47D9" w14:textId="77777777" w:rsidR="006D4D29" w:rsidRPr="006761B9" w:rsidRDefault="006D4D29" w:rsidP="006D4D29">
            <w:pPr>
              <w:rPr>
                <w:rFonts w:asciiTheme="majorHAnsi" w:hAnsiTheme="majorHAnsi" w:cstheme="majorHAnsi"/>
                <w:b w:val="0"/>
                <w:bCs w:val="0"/>
              </w:rPr>
            </w:pPr>
          </w:p>
          <w:p w14:paraId="389DDB9B" w14:textId="77777777" w:rsidR="006D4D29" w:rsidRPr="006761B9" w:rsidRDefault="006D4D29" w:rsidP="006D4D29">
            <w:pPr>
              <w:rPr>
                <w:rFonts w:asciiTheme="majorHAnsi" w:hAnsiTheme="majorHAnsi" w:cstheme="majorHAnsi"/>
                <w:b w:val="0"/>
                <w:bCs w:val="0"/>
              </w:rPr>
            </w:pPr>
          </w:p>
          <w:p w14:paraId="372A2A71" w14:textId="77777777" w:rsidR="006D4D29" w:rsidRPr="006761B9" w:rsidRDefault="006D4D29" w:rsidP="006D4D29">
            <w:pPr>
              <w:rPr>
                <w:rFonts w:asciiTheme="majorHAnsi" w:hAnsiTheme="majorHAnsi" w:cstheme="majorHAnsi"/>
                <w:b w:val="0"/>
                <w:bCs w:val="0"/>
              </w:rPr>
            </w:pPr>
          </w:p>
          <w:p w14:paraId="25E4F47D" w14:textId="77777777" w:rsidR="006D4D29" w:rsidRPr="006761B9" w:rsidRDefault="006D4D29" w:rsidP="006D4D29">
            <w:pPr>
              <w:rPr>
                <w:rFonts w:asciiTheme="majorHAnsi" w:hAnsiTheme="majorHAnsi" w:cstheme="majorHAnsi"/>
                <w:b w:val="0"/>
                <w:bCs w:val="0"/>
              </w:rPr>
            </w:pPr>
          </w:p>
          <w:p w14:paraId="76454F94" w14:textId="77777777" w:rsidR="006D4D29" w:rsidRPr="006761B9" w:rsidRDefault="006D4D29" w:rsidP="006D4D29">
            <w:pPr>
              <w:rPr>
                <w:rFonts w:asciiTheme="majorHAnsi" w:hAnsiTheme="majorHAnsi" w:cstheme="majorHAnsi"/>
                <w:b w:val="0"/>
                <w:bCs w:val="0"/>
              </w:rPr>
            </w:pPr>
          </w:p>
          <w:p w14:paraId="29C40C10" w14:textId="77777777" w:rsidR="006D4D29" w:rsidRPr="006761B9" w:rsidRDefault="006D4D29" w:rsidP="006D4D29">
            <w:pPr>
              <w:rPr>
                <w:rFonts w:asciiTheme="majorHAnsi" w:hAnsiTheme="majorHAnsi" w:cstheme="majorHAnsi"/>
                <w:b w:val="0"/>
                <w:bCs w:val="0"/>
              </w:rPr>
            </w:pPr>
          </w:p>
          <w:p w14:paraId="2F320313" w14:textId="77777777" w:rsidR="006D4D29" w:rsidRPr="006761B9" w:rsidRDefault="006D4D29" w:rsidP="006D4D29">
            <w:pPr>
              <w:rPr>
                <w:rFonts w:asciiTheme="majorHAnsi" w:hAnsiTheme="majorHAnsi" w:cstheme="majorHAnsi"/>
                <w:b w:val="0"/>
                <w:bCs w:val="0"/>
              </w:rPr>
            </w:pPr>
          </w:p>
          <w:p w14:paraId="7891148D" w14:textId="77777777" w:rsidR="006D4D29" w:rsidRPr="006761B9" w:rsidRDefault="006D4D29" w:rsidP="006D4D29">
            <w:pPr>
              <w:rPr>
                <w:rFonts w:asciiTheme="majorHAnsi" w:hAnsiTheme="majorHAnsi" w:cstheme="majorHAnsi"/>
                <w:b w:val="0"/>
                <w:bCs w:val="0"/>
              </w:rPr>
            </w:pPr>
          </w:p>
          <w:p w14:paraId="36CE5286" w14:textId="77777777" w:rsidR="006D4D29" w:rsidRPr="006761B9" w:rsidRDefault="006D4D29" w:rsidP="006D4D29">
            <w:pPr>
              <w:rPr>
                <w:rFonts w:asciiTheme="majorHAnsi" w:hAnsiTheme="majorHAnsi" w:cstheme="majorHAnsi"/>
                <w:b w:val="0"/>
                <w:bCs w:val="0"/>
              </w:rPr>
            </w:pPr>
          </w:p>
          <w:p w14:paraId="60C8A570" w14:textId="77777777" w:rsidR="006D4D29" w:rsidRPr="006761B9" w:rsidRDefault="006D4D29" w:rsidP="006D4D29">
            <w:pPr>
              <w:rPr>
                <w:rFonts w:asciiTheme="majorHAnsi" w:hAnsiTheme="majorHAnsi" w:cstheme="majorHAnsi"/>
                <w:b w:val="0"/>
                <w:bCs w:val="0"/>
              </w:rPr>
            </w:pPr>
          </w:p>
          <w:p w14:paraId="1637291D" w14:textId="77777777" w:rsidR="006D4D29" w:rsidRPr="006761B9" w:rsidRDefault="006D4D29" w:rsidP="006D4D29">
            <w:pPr>
              <w:rPr>
                <w:rFonts w:asciiTheme="majorHAnsi" w:hAnsiTheme="majorHAnsi" w:cstheme="majorHAnsi"/>
                <w:b w:val="0"/>
                <w:bCs w:val="0"/>
              </w:rPr>
            </w:pPr>
          </w:p>
          <w:p w14:paraId="3AA345DD" w14:textId="77777777" w:rsidR="006D4D29" w:rsidRPr="006761B9" w:rsidRDefault="006D4D29" w:rsidP="006D4D29">
            <w:pPr>
              <w:rPr>
                <w:rFonts w:asciiTheme="majorHAnsi" w:hAnsiTheme="majorHAnsi" w:cstheme="majorHAnsi"/>
                <w:b w:val="0"/>
                <w:bCs w:val="0"/>
              </w:rPr>
            </w:pPr>
          </w:p>
          <w:p w14:paraId="5D521B50" w14:textId="77777777" w:rsidR="006D4D29" w:rsidRPr="006761B9" w:rsidRDefault="006D4D29" w:rsidP="006D4D29">
            <w:pPr>
              <w:rPr>
                <w:rFonts w:asciiTheme="majorHAnsi" w:hAnsiTheme="majorHAnsi" w:cstheme="majorHAnsi"/>
                <w:b w:val="0"/>
                <w:bCs w:val="0"/>
              </w:rPr>
            </w:pPr>
          </w:p>
          <w:p w14:paraId="2C73542D" w14:textId="77777777" w:rsidR="006D4D29" w:rsidRPr="006761B9" w:rsidRDefault="006D4D29" w:rsidP="006D4D29">
            <w:pPr>
              <w:rPr>
                <w:rFonts w:asciiTheme="majorHAnsi" w:hAnsiTheme="majorHAnsi" w:cstheme="majorHAnsi"/>
                <w:b w:val="0"/>
                <w:bCs w:val="0"/>
              </w:rPr>
            </w:pPr>
          </w:p>
          <w:p w14:paraId="0F760495" w14:textId="77777777" w:rsidR="006D4D29" w:rsidRPr="006761B9" w:rsidRDefault="006D4D29" w:rsidP="006D4D29">
            <w:pPr>
              <w:rPr>
                <w:rFonts w:asciiTheme="majorHAnsi" w:hAnsiTheme="majorHAnsi" w:cstheme="majorHAnsi"/>
                <w:b w:val="0"/>
                <w:bCs w:val="0"/>
              </w:rPr>
            </w:pPr>
          </w:p>
          <w:p w14:paraId="0B32AE9B" w14:textId="77777777" w:rsidR="006D4D29" w:rsidRPr="006761B9" w:rsidRDefault="006D4D29" w:rsidP="006D4D29">
            <w:pPr>
              <w:rPr>
                <w:rFonts w:asciiTheme="majorHAnsi" w:hAnsiTheme="majorHAnsi" w:cstheme="majorHAnsi"/>
              </w:rPr>
            </w:pPr>
          </w:p>
        </w:tc>
        <w:tc>
          <w:tcPr>
            <w:tcW w:w="1418" w:type="dxa"/>
          </w:tcPr>
          <w:p w14:paraId="326125CF"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53F44433"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27" w:type="dxa"/>
          </w:tcPr>
          <w:p w14:paraId="5CE935BD"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61" w:type="dxa"/>
          </w:tcPr>
          <w:p w14:paraId="79BF6BFF"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he-IL"/>
              </w:rPr>
            </w:pPr>
          </w:p>
        </w:tc>
        <w:tc>
          <w:tcPr>
            <w:tcW w:w="1134" w:type="dxa"/>
          </w:tcPr>
          <w:p w14:paraId="3F9F1BC2"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648F3EE1" w14:textId="2647D185" w:rsidR="008F1CAC" w:rsidRPr="006761B9" w:rsidRDefault="00000000" w:rsidP="009072FB">
      <w:pPr>
        <w:pStyle w:val="Heading3"/>
        <w:numPr>
          <w:ilvl w:val="1"/>
          <w:numId w:val="10"/>
        </w:numPr>
        <w:spacing w:line="360" w:lineRule="auto"/>
        <w:rPr>
          <w:rFonts w:cstheme="majorHAnsi"/>
        </w:rPr>
      </w:pPr>
      <w:bookmarkStart w:id="18" w:name="_Toc167715338"/>
      <w:r w:rsidRPr="006761B9">
        <w:rPr>
          <w:rFonts w:cstheme="majorHAnsi"/>
        </w:rPr>
        <w:t>Integration Tests</w:t>
      </w:r>
      <w:bookmarkEnd w:id="18"/>
    </w:p>
    <w:tbl>
      <w:tblPr>
        <w:tblStyle w:val="GridTable1Light-Accent1"/>
        <w:tblW w:w="9889" w:type="dxa"/>
        <w:tblLook w:val="04A0" w:firstRow="1" w:lastRow="0" w:firstColumn="1" w:lastColumn="0" w:noHBand="0" w:noVBand="1"/>
      </w:tblPr>
      <w:tblGrid>
        <w:gridCol w:w="1252"/>
        <w:gridCol w:w="1485"/>
        <w:gridCol w:w="1640"/>
        <w:gridCol w:w="2207"/>
        <w:gridCol w:w="2313"/>
        <w:gridCol w:w="992"/>
      </w:tblGrid>
      <w:tr w:rsidR="008F1CAC" w:rsidRPr="006761B9" w14:paraId="0779CF76" w14:textId="77777777" w:rsidTr="00736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tcPr>
          <w:p w14:paraId="666C27D6" w14:textId="77777777" w:rsidR="008F1CAC" w:rsidRPr="006761B9" w:rsidRDefault="00000000" w:rsidP="006D4D29">
            <w:pPr>
              <w:rPr>
                <w:rFonts w:asciiTheme="majorHAnsi" w:hAnsiTheme="majorHAnsi" w:cstheme="majorHAnsi"/>
              </w:rPr>
            </w:pPr>
            <w:r w:rsidRPr="006761B9">
              <w:rPr>
                <w:rFonts w:asciiTheme="majorHAnsi" w:hAnsiTheme="majorHAnsi" w:cstheme="majorHAnsi"/>
              </w:rPr>
              <w:t>Test Case ID</w:t>
            </w:r>
          </w:p>
        </w:tc>
        <w:tc>
          <w:tcPr>
            <w:tcW w:w="1485" w:type="dxa"/>
          </w:tcPr>
          <w:p w14:paraId="5E411E5F" w14:textId="77777777" w:rsidR="008F1CAC" w:rsidRPr="006761B9" w:rsidRDefault="00000000" w:rsidP="006D4D2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Description</w:t>
            </w:r>
          </w:p>
        </w:tc>
        <w:tc>
          <w:tcPr>
            <w:tcW w:w="1640" w:type="dxa"/>
          </w:tcPr>
          <w:p w14:paraId="0337165B" w14:textId="77777777" w:rsidR="008F1CAC" w:rsidRPr="006761B9" w:rsidRDefault="00000000" w:rsidP="006D4D2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Preconditions</w:t>
            </w:r>
          </w:p>
        </w:tc>
        <w:tc>
          <w:tcPr>
            <w:tcW w:w="2207" w:type="dxa"/>
          </w:tcPr>
          <w:p w14:paraId="73614D7D" w14:textId="77777777" w:rsidR="008F1CAC" w:rsidRPr="006761B9" w:rsidRDefault="00000000" w:rsidP="006D4D2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Steps</w:t>
            </w:r>
          </w:p>
        </w:tc>
        <w:tc>
          <w:tcPr>
            <w:tcW w:w="2313" w:type="dxa"/>
          </w:tcPr>
          <w:p w14:paraId="76E6A999" w14:textId="77777777" w:rsidR="008F1CAC" w:rsidRPr="006761B9" w:rsidRDefault="00000000" w:rsidP="006D4D2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Expected Results</w:t>
            </w:r>
          </w:p>
        </w:tc>
        <w:tc>
          <w:tcPr>
            <w:tcW w:w="992" w:type="dxa"/>
          </w:tcPr>
          <w:p w14:paraId="0A0546CD" w14:textId="77777777" w:rsidR="008F1CAC" w:rsidRPr="006761B9" w:rsidRDefault="00000000" w:rsidP="006D4D2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Status</w:t>
            </w:r>
          </w:p>
        </w:tc>
      </w:tr>
      <w:tr w:rsidR="008F1CAC" w:rsidRPr="006761B9" w14:paraId="691E7A1A" w14:textId="77777777" w:rsidTr="007360AF">
        <w:tc>
          <w:tcPr>
            <w:cnfStyle w:val="001000000000" w:firstRow="0" w:lastRow="0" w:firstColumn="1" w:lastColumn="0" w:oddVBand="0" w:evenVBand="0" w:oddHBand="0" w:evenHBand="0" w:firstRowFirstColumn="0" w:firstRowLastColumn="0" w:lastRowFirstColumn="0" w:lastRowLastColumn="0"/>
            <w:tcW w:w="1252" w:type="dxa"/>
          </w:tcPr>
          <w:p w14:paraId="6718A30E" w14:textId="77777777" w:rsidR="008F1CAC" w:rsidRPr="006761B9" w:rsidRDefault="00000000" w:rsidP="006D4D29">
            <w:pPr>
              <w:rPr>
                <w:rFonts w:asciiTheme="majorHAnsi" w:hAnsiTheme="majorHAnsi" w:cstheme="majorHAnsi"/>
              </w:rPr>
            </w:pPr>
            <w:r w:rsidRPr="006761B9">
              <w:rPr>
                <w:rFonts w:asciiTheme="majorHAnsi" w:hAnsiTheme="majorHAnsi" w:cstheme="majorHAnsi"/>
              </w:rPr>
              <w:t>TC_Int_01</w:t>
            </w:r>
          </w:p>
        </w:tc>
        <w:tc>
          <w:tcPr>
            <w:tcW w:w="1485" w:type="dxa"/>
          </w:tcPr>
          <w:p w14:paraId="37342AFA" w14:textId="77777777" w:rsidR="008F1CAC" w:rsidRPr="006761B9" w:rsidRDefault="00000000"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data loading through controller</w:t>
            </w:r>
          </w:p>
        </w:tc>
        <w:tc>
          <w:tcPr>
            <w:tcW w:w="1640" w:type="dxa"/>
          </w:tcPr>
          <w:p w14:paraId="676178F5" w14:textId="77777777" w:rsidR="008F1CAC" w:rsidRPr="006761B9" w:rsidRDefault="00000000"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Model, x_test, and y_test paths are available</w:t>
            </w:r>
          </w:p>
        </w:tc>
        <w:tc>
          <w:tcPr>
            <w:tcW w:w="2207" w:type="dxa"/>
          </w:tcPr>
          <w:p w14:paraId="216A3B6D" w14:textId="77777777" w:rsidR="008F1CAC" w:rsidRPr="006761B9" w:rsidRDefault="00000000"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1. Call handle_load with valid paths and library</w:t>
            </w:r>
          </w:p>
        </w:tc>
        <w:tc>
          <w:tcPr>
            <w:tcW w:w="2313" w:type="dxa"/>
          </w:tcPr>
          <w:p w14:paraId="03769812" w14:textId="77777777" w:rsidR="008F1CAC" w:rsidRPr="006761B9" w:rsidRDefault="00000000"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Dataloader is created and set in Core</w:t>
            </w:r>
          </w:p>
        </w:tc>
        <w:tc>
          <w:tcPr>
            <w:tcW w:w="992" w:type="dxa"/>
          </w:tcPr>
          <w:p w14:paraId="77B4AB59" w14:textId="77777777" w:rsidR="008F1CAC" w:rsidRPr="006761B9" w:rsidRDefault="008F1CAC"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8F1CAC" w:rsidRPr="006761B9" w14:paraId="6006964C" w14:textId="77777777" w:rsidTr="007360AF">
        <w:tc>
          <w:tcPr>
            <w:cnfStyle w:val="001000000000" w:firstRow="0" w:lastRow="0" w:firstColumn="1" w:lastColumn="0" w:oddVBand="0" w:evenVBand="0" w:oddHBand="0" w:evenHBand="0" w:firstRowFirstColumn="0" w:firstRowLastColumn="0" w:lastRowFirstColumn="0" w:lastRowLastColumn="0"/>
            <w:tcW w:w="1252" w:type="dxa"/>
          </w:tcPr>
          <w:p w14:paraId="513F328D" w14:textId="77777777" w:rsidR="008F1CAC" w:rsidRPr="006761B9" w:rsidRDefault="00000000" w:rsidP="006D4D29">
            <w:pPr>
              <w:rPr>
                <w:rFonts w:asciiTheme="majorHAnsi" w:hAnsiTheme="majorHAnsi" w:cstheme="majorHAnsi"/>
              </w:rPr>
            </w:pPr>
            <w:r w:rsidRPr="006761B9">
              <w:rPr>
                <w:rFonts w:asciiTheme="majorHAnsi" w:hAnsiTheme="majorHAnsi" w:cstheme="majorHAnsi"/>
              </w:rPr>
              <w:t>TC_Int_02</w:t>
            </w:r>
          </w:p>
        </w:tc>
        <w:tc>
          <w:tcPr>
            <w:tcW w:w="1485" w:type="dxa"/>
          </w:tcPr>
          <w:p w14:paraId="008335C6" w14:textId="77777777" w:rsidR="008F1CAC" w:rsidRPr="006761B9" w:rsidRDefault="00000000"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configuration handling</w:t>
            </w:r>
          </w:p>
        </w:tc>
        <w:tc>
          <w:tcPr>
            <w:tcW w:w="1640" w:type="dxa"/>
          </w:tcPr>
          <w:p w14:paraId="44B2ABA5" w14:textId="77777777" w:rsidR="008F1CAC" w:rsidRPr="006761B9" w:rsidRDefault="00000000"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Dataloader is set in Core</w:t>
            </w:r>
          </w:p>
        </w:tc>
        <w:tc>
          <w:tcPr>
            <w:tcW w:w="2207" w:type="dxa"/>
          </w:tcPr>
          <w:p w14:paraId="156FB40F" w14:textId="77777777" w:rsidR="008F1CAC" w:rsidRPr="006761B9" w:rsidRDefault="00000000"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1. Call handle_configuration with attacks, defenses, and chosen_run</w:t>
            </w:r>
          </w:p>
        </w:tc>
        <w:tc>
          <w:tcPr>
            <w:tcW w:w="2313" w:type="dxa"/>
          </w:tcPr>
          <w:p w14:paraId="795B5D97" w14:textId="77777777" w:rsidR="008F1CAC" w:rsidRPr="006761B9" w:rsidRDefault="00000000"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Pipeline starts and executes correctly</w:t>
            </w:r>
          </w:p>
        </w:tc>
        <w:tc>
          <w:tcPr>
            <w:tcW w:w="992" w:type="dxa"/>
          </w:tcPr>
          <w:p w14:paraId="41226842" w14:textId="77777777" w:rsidR="008F1CAC" w:rsidRPr="006761B9" w:rsidRDefault="008F1CAC"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8F1CAC" w:rsidRPr="006761B9" w14:paraId="275E1901" w14:textId="77777777" w:rsidTr="007360AF">
        <w:tc>
          <w:tcPr>
            <w:cnfStyle w:val="001000000000" w:firstRow="0" w:lastRow="0" w:firstColumn="1" w:lastColumn="0" w:oddVBand="0" w:evenVBand="0" w:oddHBand="0" w:evenHBand="0" w:firstRowFirstColumn="0" w:firstRowLastColumn="0" w:lastRowFirstColumn="0" w:lastRowLastColumn="0"/>
            <w:tcW w:w="1252" w:type="dxa"/>
          </w:tcPr>
          <w:p w14:paraId="77C0D825" w14:textId="77777777" w:rsidR="008F1CAC" w:rsidRPr="006761B9" w:rsidRDefault="00000000" w:rsidP="006D4D29">
            <w:pPr>
              <w:rPr>
                <w:rFonts w:asciiTheme="majorHAnsi" w:hAnsiTheme="majorHAnsi" w:cstheme="majorHAnsi"/>
              </w:rPr>
            </w:pPr>
            <w:r w:rsidRPr="006761B9">
              <w:rPr>
                <w:rFonts w:asciiTheme="majorHAnsi" w:hAnsiTheme="majorHAnsi" w:cstheme="majorHAnsi"/>
              </w:rPr>
              <w:t>TC_Int_03</w:t>
            </w:r>
          </w:p>
        </w:tc>
        <w:tc>
          <w:tcPr>
            <w:tcW w:w="1485" w:type="dxa"/>
          </w:tcPr>
          <w:p w14:paraId="3C30EAEB" w14:textId="77777777" w:rsidR="008F1CAC" w:rsidRPr="006761B9" w:rsidRDefault="00000000"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Test main pipeline execution</w:t>
            </w:r>
          </w:p>
        </w:tc>
        <w:tc>
          <w:tcPr>
            <w:tcW w:w="1640" w:type="dxa"/>
          </w:tcPr>
          <w:p w14:paraId="3BB10D5E" w14:textId="77777777" w:rsidR="008F1CAC" w:rsidRPr="006761B9" w:rsidRDefault="00000000"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Dataloader is set in Core</w:t>
            </w:r>
          </w:p>
        </w:tc>
        <w:tc>
          <w:tcPr>
            <w:tcW w:w="2207" w:type="dxa"/>
          </w:tcPr>
          <w:p w14:paraId="125A9A61" w14:textId="77777777" w:rsidR="008F1CAC" w:rsidRPr="006761B9" w:rsidRDefault="00000000"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1. Call start_main_pipeline with attacks and defenses</w:t>
            </w:r>
          </w:p>
        </w:tc>
        <w:tc>
          <w:tcPr>
            <w:tcW w:w="2313" w:type="dxa"/>
          </w:tcPr>
          <w:p w14:paraId="38E13CCD" w14:textId="77777777" w:rsidR="008F1CAC" w:rsidRPr="006761B9" w:rsidRDefault="00000000"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761B9">
              <w:rPr>
                <w:rFonts w:asciiTheme="majorHAnsi" w:hAnsiTheme="majorHAnsi" w:cstheme="majorHAnsi"/>
              </w:rPr>
              <w:t>Clean metrics, attack metrics, defense metrics, and combined metrics are returned</w:t>
            </w:r>
          </w:p>
        </w:tc>
        <w:tc>
          <w:tcPr>
            <w:tcW w:w="992" w:type="dxa"/>
          </w:tcPr>
          <w:p w14:paraId="33E65BD7" w14:textId="77777777" w:rsidR="008F1CAC" w:rsidRPr="006761B9" w:rsidRDefault="008F1CAC"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30FEA200" w14:textId="77777777" w:rsidTr="007360AF">
        <w:tc>
          <w:tcPr>
            <w:cnfStyle w:val="001000000000" w:firstRow="0" w:lastRow="0" w:firstColumn="1" w:lastColumn="0" w:oddVBand="0" w:evenVBand="0" w:oddHBand="0" w:evenHBand="0" w:firstRowFirstColumn="0" w:firstRowLastColumn="0" w:lastRowFirstColumn="0" w:lastRowLastColumn="0"/>
            <w:tcW w:w="1252" w:type="dxa"/>
          </w:tcPr>
          <w:p w14:paraId="328203E7" w14:textId="77777777" w:rsidR="0092774D" w:rsidRPr="006761B9" w:rsidRDefault="0092774D" w:rsidP="006D4D29">
            <w:pPr>
              <w:rPr>
                <w:rFonts w:asciiTheme="majorHAnsi" w:hAnsiTheme="majorHAnsi" w:cstheme="majorHAnsi"/>
              </w:rPr>
            </w:pPr>
          </w:p>
        </w:tc>
        <w:tc>
          <w:tcPr>
            <w:tcW w:w="1485" w:type="dxa"/>
          </w:tcPr>
          <w:p w14:paraId="40DC95A7"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6965EE40"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07" w:type="dxa"/>
          </w:tcPr>
          <w:p w14:paraId="0671EB24"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13" w:type="dxa"/>
          </w:tcPr>
          <w:p w14:paraId="5B56680B"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92" w:type="dxa"/>
          </w:tcPr>
          <w:p w14:paraId="1CE24F08"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2602CFA5" w14:textId="77777777" w:rsidTr="007360AF">
        <w:tc>
          <w:tcPr>
            <w:cnfStyle w:val="001000000000" w:firstRow="0" w:lastRow="0" w:firstColumn="1" w:lastColumn="0" w:oddVBand="0" w:evenVBand="0" w:oddHBand="0" w:evenHBand="0" w:firstRowFirstColumn="0" w:firstRowLastColumn="0" w:lastRowFirstColumn="0" w:lastRowLastColumn="0"/>
            <w:tcW w:w="1252" w:type="dxa"/>
          </w:tcPr>
          <w:p w14:paraId="5D30DF6D" w14:textId="77777777" w:rsidR="0092774D" w:rsidRPr="006761B9" w:rsidRDefault="0092774D" w:rsidP="006D4D29">
            <w:pPr>
              <w:rPr>
                <w:rFonts w:asciiTheme="majorHAnsi" w:hAnsiTheme="majorHAnsi" w:cstheme="majorHAnsi"/>
              </w:rPr>
            </w:pPr>
          </w:p>
        </w:tc>
        <w:tc>
          <w:tcPr>
            <w:tcW w:w="1485" w:type="dxa"/>
          </w:tcPr>
          <w:p w14:paraId="36F84937"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6E1D9D0B"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07" w:type="dxa"/>
          </w:tcPr>
          <w:p w14:paraId="011E9594"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13" w:type="dxa"/>
          </w:tcPr>
          <w:p w14:paraId="0D5CF582"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92" w:type="dxa"/>
          </w:tcPr>
          <w:p w14:paraId="42432C2F"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3AD1DAFC" w14:textId="77777777" w:rsidTr="007360AF">
        <w:tc>
          <w:tcPr>
            <w:cnfStyle w:val="001000000000" w:firstRow="0" w:lastRow="0" w:firstColumn="1" w:lastColumn="0" w:oddVBand="0" w:evenVBand="0" w:oddHBand="0" w:evenHBand="0" w:firstRowFirstColumn="0" w:firstRowLastColumn="0" w:lastRowFirstColumn="0" w:lastRowLastColumn="0"/>
            <w:tcW w:w="1252" w:type="dxa"/>
          </w:tcPr>
          <w:p w14:paraId="20DFA68A" w14:textId="77777777" w:rsidR="0092774D" w:rsidRPr="006761B9" w:rsidRDefault="0092774D" w:rsidP="006D4D29">
            <w:pPr>
              <w:rPr>
                <w:rFonts w:asciiTheme="majorHAnsi" w:hAnsiTheme="majorHAnsi" w:cstheme="majorHAnsi"/>
              </w:rPr>
            </w:pPr>
          </w:p>
        </w:tc>
        <w:tc>
          <w:tcPr>
            <w:tcW w:w="1485" w:type="dxa"/>
          </w:tcPr>
          <w:p w14:paraId="3F04B993"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33501425"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07" w:type="dxa"/>
          </w:tcPr>
          <w:p w14:paraId="22219DD2"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13" w:type="dxa"/>
          </w:tcPr>
          <w:p w14:paraId="7EB0349D"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92" w:type="dxa"/>
          </w:tcPr>
          <w:p w14:paraId="48DF5522"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0C914B9A" w14:textId="77777777" w:rsidTr="007360AF">
        <w:tc>
          <w:tcPr>
            <w:cnfStyle w:val="001000000000" w:firstRow="0" w:lastRow="0" w:firstColumn="1" w:lastColumn="0" w:oddVBand="0" w:evenVBand="0" w:oddHBand="0" w:evenHBand="0" w:firstRowFirstColumn="0" w:firstRowLastColumn="0" w:lastRowFirstColumn="0" w:lastRowLastColumn="0"/>
            <w:tcW w:w="1252" w:type="dxa"/>
          </w:tcPr>
          <w:p w14:paraId="11E8612F" w14:textId="77777777" w:rsidR="0092774D" w:rsidRPr="006761B9" w:rsidRDefault="0092774D" w:rsidP="006D4D29">
            <w:pPr>
              <w:rPr>
                <w:rFonts w:asciiTheme="majorHAnsi" w:hAnsiTheme="majorHAnsi" w:cstheme="majorHAnsi"/>
              </w:rPr>
            </w:pPr>
          </w:p>
        </w:tc>
        <w:tc>
          <w:tcPr>
            <w:tcW w:w="1485" w:type="dxa"/>
          </w:tcPr>
          <w:p w14:paraId="1AE4F45C"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5C7F2E4F"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07" w:type="dxa"/>
          </w:tcPr>
          <w:p w14:paraId="16207214"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13" w:type="dxa"/>
          </w:tcPr>
          <w:p w14:paraId="75C539E3"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92" w:type="dxa"/>
          </w:tcPr>
          <w:p w14:paraId="2A4AA464"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621D1100" w14:textId="77777777" w:rsidTr="007360AF">
        <w:tc>
          <w:tcPr>
            <w:cnfStyle w:val="001000000000" w:firstRow="0" w:lastRow="0" w:firstColumn="1" w:lastColumn="0" w:oddVBand="0" w:evenVBand="0" w:oddHBand="0" w:evenHBand="0" w:firstRowFirstColumn="0" w:firstRowLastColumn="0" w:lastRowFirstColumn="0" w:lastRowLastColumn="0"/>
            <w:tcW w:w="1252" w:type="dxa"/>
          </w:tcPr>
          <w:p w14:paraId="5D48AC15" w14:textId="77777777" w:rsidR="0092774D" w:rsidRPr="006761B9" w:rsidRDefault="0092774D" w:rsidP="006D4D29">
            <w:pPr>
              <w:rPr>
                <w:rFonts w:asciiTheme="majorHAnsi" w:hAnsiTheme="majorHAnsi" w:cstheme="majorHAnsi"/>
              </w:rPr>
            </w:pPr>
          </w:p>
        </w:tc>
        <w:tc>
          <w:tcPr>
            <w:tcW w:w="1485" w:type="dxa"/>
          </w:tcPr>
          <w:p w14:paraId="47FE85F5"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0A65EA2A"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07" w:type="dxa"/>
          </w:tcPr>
          <w:p w14:paraId="02D4FECA"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13" w:type="dxa"/>
          </w:tcPr>
          <w:p w14:paraId="403F4155"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92" w:type="dxa"/>
          </w:tcPr>
          <w:p w14:paraId="55BA2B54"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247F4D9C" w14:textId="77777777" w:rsidTr="007360AF">
        <w:tc>
          <w:tcPr>
            <w:cnfStyle w:val="001000000000" w:firstRow="0" w:lastRow="0" w:firstColumn="1" w:lastColumn="0" w:oddVBand="0" w:evenVBand="0" w:oddHBand="0" w:evenHBand="0" w:firstRowFirstColumn="0" w:firstRowLastColumn="0" w:lastRowFirstColumn="0" w:lastRowLastColumn="0"/>
            <w:tcW w:w="1252" w:type="dxa"/>
          </w:tcPr>
          <w:p w14:paraId="5DEB5687" w14:textId="77777777" w:rsidR="0092774D" w:rsidRPr="006761B9" w:rsidRDefault="0092774D" w:rsidP="006D4D29">
            <w:pPr>
              <w:rPr>
                <w:rFonts w:asciiTheme="majorHAnsi" w:hAnsiTheme="majorHAnsi" w:cstheme="majorHAnsi"/>
              </w:rPr>
            </w:pPr>
          </w:p>
        </w:tc>
        <w:tc>
          <w:tcPr>
            <w:tcW w:w="1485" w:type="dxa"/>
          </w:tcPr>
          <w:p w14:paraId="28635F66"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074F842E"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07" w:type="dxa"/>
          </w:tcPr>
          <w:p w14:paraId="108E8E10"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13" w:type="dxa"/>
          </w:tcPr>
          <w:p w14:paraId="47ECBBE0"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92" w:type="dxa"/>
          </w:tcPr>
          <w:p w14:paraId="5FF065D4"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6592BEB9" w14:textId="77777777" w:rsidTr="007360AF">
        <w:tc>
          <w:tcPr>
            <w:cnfStyle w:val="001000000000" w:firstRow="0" w:lastRow="0" w:firstColumn="1" w:lastColumn="0" w:oddVBand="0" w:evenVBand="0" w:oddHBand="0" w:evenHBand="0" w:firstRowFirstColumn="0" w:firstRowLastColumn="0" w:lastRowFirstColumn="0" w:lastRowLastColumn="0"/>
            <w:tcW w:w="1252" w:type="dxa"/>
          </w:tcPr>
          <w:p w14:paraId="5F0A20CC" w14:textId="77777777" w:rsidR="0092774D" w:rsidRPr="006761B9" w:rsidRDefault="0092774D" w:rsidP="006D4D29">
            <w:pPr>
              <w:rPr>
                <w:rFonts w:asciiTheme="majorHAnsi" w:hAnsiTheme="majorHAnsi" w:cstheme="majorHAnsi"/>
              </w:rPr>
            </w:pPr>
          </w:p>
        </w:tc>
        <w:tc>
          <w:tcPr>
            <w:tcW w:w="1485" w:type="dxa"/>
          </w:tcPr>
          <w:p w14:paraId="22990DC0"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64B137D8"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07" w:type="dxa"/>
          </w:tcPr>
          <w:p w14:paraId="7DB8430A"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13" w:type="dxa"/>
          </w:tcPr>
          <w:p w14:paraId="20F0D437"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92" w:type="dxa"/>
          </w:tcPr>
          <w:p w14:paraId="520A05F1"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4BFA9587" w14:textId="77777777" w:rsidTr="007360AF">
        <w:tc>
          <w:tcPr>
            <w:cnfStyle w:val="001000000000" w:firstRow="0" w:lastRow="0" w:firstColumn="1" w:lastColumn="0" w:oddVBand="0" w:evenVBand="0" w:oddHBand="0" w:evenHBand="0" w:firstRowFirstColumn="0" w:firstRowLastColumn="0" w:lastRowFirstColumn="0" w:lastRowLastColumn="0"/>
            <w:tcW w:w="1252" w:type="dxa"/>
          </w:tcPr>
          <w:p w14:paraId="1400CDED" w14:textId="77777777" w:rsidR="0092774D" w:rsidRPr="006761B9" w:rsidRDefault="0092774D" w:rsidP="006D4D29">
            <w:pPr>
              <w:rPr>
                <w:rFonts w:asciiTheme="majorHAnsi" w:hAnsiTheme="majorHAnsi" w:cstheme="majorHAnsi"/>
              </w:rPr>
            </w:pPr>
          </w:p>
        </w:tc>
        <w:tc>
          <w:tcPr>
            <w:tcW w:w="1485" w:type="dxa"/>
          </w:tcPr>
          <w:p w14:paraId="7DE8AE9F"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62800C6F"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07" w:type="dxa"/>
          </w:tcPr>
          <w:p w14:paraId="6569F622"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13" w:type="dxa"/>
          </w:tcPr>
          <w:p w14:paraId="2D146133"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92" w:type="dxa"/>
          </w:tcPr>
          <w:p w14:paraId="01E1BC1F"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7565456F" w14:textId="77777777" w:rsidTr="007360AF">
        <w:tc>
          <w:tcPr>
            <w:cnfStyle w:val="001000000000" w:firstRow="0" w:lastRow="0" w:firstColumn="1" w:lastColumn="0" w:oddVBand="0" w:evenVBand="0" w:oddHBand="0" w:evenHBand="0" w:firstRowFirstColumn="0" w:firstRowLastColumn="0" w:lastRowFirstColumn="0" w:lastRowLastColumn="0"/>
            <w:tcW w:w="1252" w:type="dxa"/>
          </w:tcPr>
          <w:p w14:paraId="37669ACE" w14:textId="77777777" w:rsidR="0092774D" w:rsidRPr="006761B9" w:rsidRDefault="0092774D" w:rsidP="006D4D29">
            <w:pPr>
              <w:rPr>
                <w:rFonts w:asciiTheme="majorHAnsi" w:hAnsiTheme="majorHAnsi" w:cstheme="majorHAnsi"/>
              </w:rPr>
            </w:pPr>
          </w:p>
        </w:tc>
        <w:tc>
          <w:tcPr>
            <w:tcW w:w="1485" w:type="dxa"/>
          </w:tcPr>
          <w:p w14:paraId="764D9B76"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1A51FAC6"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07" w:type="dxa"/>
          </w:tcPr>
          <w:p w14:paraId="560E4FFA"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13" w:type="dxa"/>
          </w:tcPr>
          <w:p w14:paraId="7E1EFFAF"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92" w:type="dxa"/>
          </w:tcPr>
          <w:p w14:paraId="0643E2ED"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26AAF4EB" w14:textId="77777777" w:rsidTr="007360AF">
        <w:tc>
          <w:tcPr>
            <w:cnfStyle w:val="001000000000" w:firstRow="0" w:lastRow="0" w:firstColumn="1" w:lastColumn="0" w:oddVBand="0" w:evenVBand="0" w:oddHBand="0" w:evenHBand="0" w:firstRowFirstColumn="0" w:firstRowLastColumn="0" w:lastRowFirstColumn="0" w:lastRowLastColumn="0"/>
            <w:tcW w:w="1252" w:type="dxa"/>
          </w:tcPr>
          <w:p w14:paraId="6FD0DCFD" w14:textId="77777777" w:rsidR="0092774D" w:rsidRPr="006761B9" w:rsidRDefault="0092774D" w:rsidP="006D4D29">
            <w:pPr>
              <w:rPr>
                <w:rFonts w:asciiTheme="majorHAnsi" w:hAnsiTheme="majorHAnsi" w:cstheme="majorHAnsi"/>
              </w:rPr>
            </w:pPr>
          </w:p>
        </w:tc>
        <w:tc>
          <w:tcPr>
            <w:tcW w:w="1485" w:type="dxa"/>
          </w:tcPr>
          <w:p w14:paraId="3ABABFEF"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29620E90"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07" w:type="dxa"/>
          </w:tcPr>
          <w:p w14:paraId="31D582E1"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13" w:type="dxa"/>
          </w:tcPr>
          <w:p w14:paraId="670AC009"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92" w:type="dxa"/>
          </w:tcPr>
          <w:p w14:paraId="2276125B"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126C33F5" w14:textId="77777777" w:rsidTr="007360AF">
        <w:tc>
          <w:tcPr>
            <w:cnfStyle w:val="001000000000" w:firstRow="0" w:lastRow="0" w:firstColumn="1" w:lastColumn="0" w:oddVBand="0" w:evenVBand="0" w:oddHBand="0" w:evenHBand="0" w:firstRowFirstColumn="0" w:firstRowLastColumn="0" w:lastRowFirstColumn="0" w:lastRowLastColumn="0"/>
            <w:tcW w:w="1252" w:type="dxa"/>
          </w:tcPr>
          <w:p w14:paraId="14030A7F" w14:textId="77777777" w:rsidR="0092774D" w:rsidRPr="006761B9" w:rsidRDefault="0092774D" w:rsidP="006D4D29">
            <w:pPr>
              <w:rPr>
                <w:rFonts w:asciiTheme="majorHAnsi" w:hAnsiTheme="majorHAnsi" w:cstheme="majorHAnsi"/>
              </w:rPr>
            </w:pPr>
          </w:p>
        </w:tc>
        <w:tc>
          <w:tcPr>
            <w:tcW w:w="1485" w:type="dxa"/>
          </w:tcPr>
          <w:p w14:paraId="53B66122"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16B93BA2"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07" w:type="dxa"/>
          </w:tcPr>
          <w:p w14:paraId="5B316701"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13" w:type="dxa"/>
          </w:tcPr>
          <w:p w14:paraId="11497133"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92" w:type="dxa"/>
          </w:tcPr>
          <w:p w14:paraId="49887137"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190E8E61" w14:textId="77777777" w:rsidTr="007360AF">
        <w:tc>
          <w:tcPr>
            <w:cnfStyle w:val="001000000000" w:firstRow="0" w:lastRow="0" w:firstColumn="1" w:lastColumn="0" w:oddVBand="0" w:evenVBand="0" w:oddHBand="0" w:evenHBand="0" w:firstRowFirstColumn="0" w:firstRowLastColumn="0" w:lastRowFirstColumn="0" w:lastRowLastColumn="0"/>
            <w:tcW w:w="1252" w:type="dxa"/>
          </w:tcPr>
          <w:p w14:paraId="1AA30A49" w14:textId="77777777" w:rsidR="0092774D" w:rsidRPr="006761B9" w:rsidRDefault="0092774D" w:rsidP="006D4D29">
            <w:pPr>
              <w:rPr>
                <w:rFonts w:asciiTheme="majorHAnsi" w:hAnsiTheme="majorHAnsi" w:cstheme="majorHAnsi"/>
              </w:rPr>
            </w:pPr>
          </w:p>
        </w:tc>
        <w:tc>
          <w:tcPr>
            <w:tcW w:w="1485" w:type="dxa"/>
          </w:tcPr>
          <w:p w14:paraId="7BCE5FC4"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373CECD2"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07" w:type="dxa"/>
          </w:tcPr>
          <w:p w14:paraId="37560FA1"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13" w:type="dxa"/>
          </w:tcPr>
          <w:p w14:paraId="7BA25712"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92" w:type="dxa"/>
          </w:tcPr>
          <w:p w14:paraId="1DF3479A"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6F701357" w14:textId="77777777" w:rsidTr="007360AF">
        <w:tc>
          <w:tcPr>
            <w:cnfStyle w:val="001000000000" w:firstRow="0" w:lastRow="0" w:firstColumn="1" w:lastColumn="0" w:oddVBand="0" w:evenVBand="0" w:oddHBand="0" w:evenHBand="0" w:firstRowFirstColumn="0" w:firstRowLastColumn="0" w:lastRowFirstColumn="0" w:lastRowLastColumn="0"/>
            <w:tcW w:w="1252" w:type="dxa"/>
          </w:tcPr>
          <w:p w14:paraId="4C769C93" w14:textId="77777777" w:rsidR="0092774D" w:rsidRPr="006761B9" w:rsidRDefault="0092774D" w:rsidP="006D4D29">
            <w:pPr>
              <w:rPr>
                <w:rFonts w:asciiTheme="majorHAnsi" w:hAnsiTheme="majorHAnsi" w:cstheme="majorHAnsi"/>
              </w:rPr>
            </w:pPr>
          </w:p>
        </w:tc>
        <w:tc>
          <w:tcPr>
            <w:tcW w:w="1485" w:type="dxa"/>
          </w:tcPr>
          <w:p w14:paraId="7D619D6C"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24E13943"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07" w:type="dxa"/>
          </w:tcPr>
          <w:p w14:paraId="6F5E9116"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13" w:type="dxa"/>
          </w:tcPr>
          <w:p w14:paraId="19F0D95A"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92" w:type="dxa"/>
          </w:tcPr>
          <w:p w14:paraId="47CF1BF3"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020608D6" w14:textId="77777777" w:rsidTr="007360AF">
        <w:tc>
          <w:tcPr>
            <w:cnfStyle w:val="001000000000" w:firstRow="0" w:lastRow="0" w:firstColumn="1" w:lastColumn="0" w:oddVBand="0" w:evenVBand="0" w:oddHBand="0" w:evenHBand="0" w:firstRowFirstColumn="0" w:firstRowLastColumn="0" w:lastRowFirstColumn="0" w:lastRowLastColumn="0"/>
            <w:tcW w:w="1252" w:type="dxa"/>
          </w:tcPr>
          <w:p w14:paraId="2C476F17" w14:textId="77777777" w:rsidR="0092774D" w:rsidRPr="006761B9" w:rsidRDefault="0092774D" w:rsidP="006D4D29">
            <w:pPr>
              <w:rPr>
                <w:rFonts w:asciiTheme="majorHAnsi" w:hAnsiTheme="majorHAnsi" w:cstheme="majorHAnsi"/>
              </w:rPr>
            </w:pPr>
          </w:p>
        </w:tc>
        <w:tc>
          <w:tcPr>
            <w:tcW w:w="1485" w:type="dxa"/>
          </w:tcPr>
          <w:p w14:paraId="4B7D9527"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2BCFE42B"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07" w:type="dxa"/>
          </w:tcPr>
          <w:p w14:paraId="617107C8"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13" w:type="dxa"/>
          </w:tcPr>
          <w:p w14:paraId="48446C68"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92" w:type="dxa"/>
          </w:tcPr>
          <w:p w14:paraId="03FFA914"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3554DAAE" w14:textId="77777777" w:rsidTr="007360AF">
        <w:tc>
          <w:tcPr>
            <w:cnfStyle w:val="001000000000" w:firstRow="0" w:lastRow="0" w:firstColumn="1" w:lastColumn="0" w:oddVBand="0" w:evenVBand="0" w:oddHBand="0" w:evenHBand="0" w:firstRowFirstColumn="0" w:firstRowLastColumn="0" w:lastRowFirstColumn="0" w:lastRowLastColumn="0"/>
            <w:tcW w:w="1252" w:type="dxa"/>
          </w:tcPr>
          <w:p w14:paraId="53379D10" w14:textId="77777777" w:rsidR="0092774D" w:rsidRPr="006761B9" w:rsidRDefault="0092774D" w:rsidP="006D4D29">
            <w:pPr>
              <w:rPr>
                <w:rFonts w:asciiTheme="majorHAnsi" w:hAnsiTheme="majorHAnsi" w:cstheme="majorHAnsi"/>
              </w:rPr>
            </w:pPr>
          </w:p>
        </w:tc>
        <w:tc>
          <w:tcPr>
            <w:tcW w:w="1485" w:type="dxa"/>
          </w:tcPr>
          <w:p w14:paraId="17916307"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3F90D2D1"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07" w:type="dxa"/>
          </w:tcPr>
          <w:p w14:paraId="31F47C82"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13" w:type="dxa"/>
          </w:tcPr>
          <w:p w14:paraId="0B59663D"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92" w:type="dxa"/>
          </w:tcPr>
          <w:p w14:paraId="7FB3F1EC"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2774D" w:rsidRPr="006761B9" w14:paraId="64877427" w14:textId="77777777" w:rsidTr="007360AF">
        <w:tc>
          <w:tcPr>
            <w:cnfStyle w:val="001000000000" w:firstRow="0" w:lastRow="0" w:firstColumn="1" w:lastColumn="0" w:oddVBand="0" w:evenVBand="0" w:oddHBand="0" w:evenHBand="0" w:firstRowFirstColumn="0" w:firstRowLastColumn="0" w:lastRowFirstColumn="0" w:lastRowLastColumn="0"/>
            <w:tcW w:w="1252" w:type="dxa"/>
          </w:tcPr>
          <w:p w14:paraId="1231910C" w14:textId="77777777" w:rsidR="0092774D" w:rsidRPr="006761B9" w:rsidRDefault="0092774D" w:rsidP="006D4D29">
            <w:pPr>
              <w:rPr>
                <w:rFonts w:asciiTheme="majorHAnsi" w:hAnsiTheme="majorHAnsi" w:cstheme="majorHAnsi"/>
                <w:b w:val="0"/>
                <w:bCs w:val="0"/>
              </w:rPr>
            </w:pPr>
          </w:p>
          <w:p w14:paraId="298759C8" w14:textId="77777777" w:rsidR="006D4D29" w:rsidRPr="006761B9" w:rsidRDefault="006D4D29" w:rsidP="006D4D29">
            <w:pPr>
              <w:rPr>
                <w:rFonts w:asciiTheme="majorHAnsi" w:hAnsiTheme="majorHAnsi" w:cstheme="majorHAnsi"/>
                <w:b w:val="0"/>
                <w:bCs w:val="0"/>
              </w:rPr>
            </w:pPr>
          </w:p>
          <w:p w14:paraId="424476C9" w14:textId="77777777" w:rsidR="006D4D29" w:rsidRPr="006761B9" w:rsidRDefault="006D4D29" w:rsidP="006D4D29">
            <w:pPr>
              <w:rPr>
                <w:rFonts w:asciiTheme="majorHAnsi" w:hAnsiTheme="majorHAnsi" w:cstheme="majorHAnsi"/>
                <w:b w:val="0"/>
                <w:bCs w:val="0"/>
              </w:rPr>
            </w:pPr>
          </w:p>
          <w:p w14:paraId="7702ACE5" w14:textId="77777777" w:rsidR="006D4D29" w:rsidRPr="006761B9" w:rsidRDefault="006D4D29" w:rsidP="006D4D29">
            <w:pPr>
              <w:rPr>
                <w:rFonts w:asciiTheme="majorHAnsi" w:hAnsiTheme="majorHAnsi" w:cstheme="majorHAnsi"/>
                <w:b w:val="0"/>
                <w:bCs w:val="0"/>
              </w:rPr>
            </w:pPr>
          </w:p>
          <w:p w14:paraId="3BE97596" w14:textId="77777777" w:rsidR="006D4D29" w:rsidRPr="006761B9" w:rsidRDefault="006D4D29" w:rsidP="006D4D29">
            <w:pPr>
              <w:rPr>
                <w:rFonts w:asciiTheme="majorHAnsi" w:hAnsiTheme="majorHAnsi" w:cstheme="majorHAnsi"/>
                <w:b w:val="0"/>
                <w:bCs w:val="0"/>
              </w:rPr>
            </w:pPr>
          </w:p>
          <w:p w14:paraId="629CB783" w14:textId="77777777" w:rsidR="006D4D29" w:rsidRPr="006761B9" w:rsidRDefault="006D4D29" w:rsidP="006D4D29">
            <w:pPr>
              <w:rPr>
                <w:rFonts w:asciiTheme="majorHAnsi" w:hAnsiTheme="majorHAnsi" w:cstheme="majorHAnsi"/>
                <w:b w:val="0"/>
                <w:bCs w:val="0"/>
              </w:rPr>
            </w:pPr>
          </w:p>
          <w:p w14:paraId="725DFF9A" w14:textId="77777777" w:rsidR="006D4D29" w:rsidRPr="006761B9" w:rsidRDefault="006D4D29" w:rsidP="006D4D29">
            <w:pPr>
              <w:rPr>
                <w:rFonts w:asciiTheme="majorHAnsi" w:hAnsiTheme="majorHAnsi" w:cstheme="majorHAnsi"/>
                <w:b w:val="0"/>
                <w:bCs w:val="0"/>
              </w:rPr>
            </w:pPr>
          </w:p>
          <w:p w14:paraId="44331EC1" w14:textId="77777777" w:rsidR="006D4D29" w:rsidRPr="006761B9" w:rsidRDefault="006D4D29" w:rsidP="006D4D29">
            <w:pPr>
              <w:rPr>
                <w:rFonts w:asciiTheme="majorHAnsi" w:hAnsiTheme="majorHAnsi" w:cstheme="majorHAnsi"/>
                <w:b w:val="0"/>
                <w:bCs w:val="0"/>
              </w:rPr>
            </w:pPr>
          </w:p>
          <w:p w14:paraId="5A8802EB" w14:textId="77777777" w:rsidR="006D4D29" w:rsidRPr="006761B9" w:rsidRDefault="006D4D29" w:rsidP="006D4D29">
            <w:pPr>
              <w:rPr>
                <w:rFonts w:asciiTheme="majorHAnsi" w:hAnsiTheme="majorHAnsi" w:cstheme="majorHAnsi"/>
                <w:b w:val="0"/>
                <w:bCs w:val="0"/>
              </w:rPr>
            </w:pPr>
          </w:p>
          <w:p w14:paraId="1E9EB6E4" w14:textId="77777777" w:rsidR="006D4D29" w:rsidRPr="006761B9" w:rsidRDefault="006D4D29" w:rsidP="006D4D29">
            <w:pPr>
              <w:rPr>
                <w:rFonts w:asciiTheme="majorHAnsi" w:hAnsiTheme="majorHAnsi" w:cstheme="majorHAnsi"/>
                <w:b w:val="0"/>
                <w:bCs w:val="0"/>
              </w:rPr>
            </w:pPr>
          </w:p>
          <w:p w14:paraId="70C9111C" w14:textId="77777777" w:rsidR="006D4D29" w:rsidRPr="006761B9" w:rsidRDefault="006D4D29" w:rsidP="006D4D29">
            <w:pPr>
              <w:rPr>
                <w:rFonts w:asciiTheme="majorHAnsi" w:hAnsiTheme="majorHAnsi" w:cstheme="majorHAnsi"/>
                <w:b w:val="0"/>
                <w:bCs w:val="0"/>
              </w:rPr>
            </w:pPr>
          </w:p>
          <w:p w14:paraId="29B39455" w14:textId="77777777" w:rsidR="006D4D29" w:rsidRPr="006761B9" w:rsidRDefault="006D4D29" w:rsidP="006D4D29">
            <w:pPr>
              <w:rPr>
                <w:rFonts w:asciiTheme="majorHAnsi" w:hAnsiTheme="majorHAnsi" w:cstheme="majorHAnsi"/>
                <w:b w:val="0"/>
                <w:bCs w:val="0"/>
              </w:rPr>
            </w:pPr>
          </w:p>
          <w:p w14:paraId="7E17D538" w14:textId="77777777" w:rsidR="006D4D29" w:rsidRPr="006761B9" w:rsidRDefault="006D4D29" w:rsidP="006D4D29">
            <w:pPr>
              <w:rPr>
                <w:rFonts w:asciiTheme="majorHAnsi" w:hAnsiTheme="majorHAnsi" w:cstheme="majorHAnsi"/>
                <w:b w:val="0"/>
                <w:bCs w:val="0"/>
              </w:rPr>
            </w:pPr>
          </w:p>
          <w:p w14:paraId="2237E34C" w14:textId="77777777" w:rsidR="006D4D29" w:rsidRPr="006761B9" w:rsidRDefault="006D4D29" w:rsidP="006D4D29">
            <w:pPr>
              <w:rPr>
                <w:rFonts w:asciiTheme="majorHAnsi" w:hAnsiTheme="majorHAnsi" w:cstheme="majorHAnsi"/>
                <w:b w:val="0"/>
                <w:bCs w:val="0"/>
              </w:rPr>
            </w:pPr>
          </w:p>
          <w:p w14:paraId="08DCF82E" w14:textId="77777777" w:rsidR="006D4D29" w:rsidRPr="006761B9" w:rsidRDefault="006D4D29" w:rsidP="006D4D29">
            <w:pPr>
              <w:rPr>
                <w:rFonts w:asciiTheme="majorHAnsi" w:hAnsiTheme="majorHAnsi" w:cstheme="majorHAnsi"/>
                <w:b w:val="0"/>
                <w:bCs w:val="0"/>
              </w:rPr>
            </w:pPr>
          </w:p>
          <w:p w14:paraId="77E64F4D" w14:textId="77777777" w:rsidR="006D4D29" w:rsidRPr="006761B9" w:rsidRDefault="006D4D29" w:rsidP="006D4D29">
            <w:pPr>
              <w:rPr>
                <w:rFonts w:asciiTheme="majorHAnsi" w:hAnsiTheme="majorHAnsi" w:cstheme="majorHAnsi"/>
                <w:b w:val="0"/>
                <w:bCs w:val="0"/>
              </w:rPr>
            </w:pPr>
          </w:p>
          <w:p w14:paraId="66133C4B" w14:textId="77777777" w:rsidR="006D4D29" w:rsidRPr="006761B9" w:rsidRDefault="006D4D29" w:rsidP="006D4D29">
            <w:pPr>
              <w:rPr>
                <w:rFonts w:asciiTheme="majorHAnsi" w:hAnsiTheme="majorHAnsi" w:cstheme="majorHAnsi"/>
              </w:rPr>
            </w:pPr>
          </w:p>
        </w:tc>
        <w:tc>
          <w:tcPr>
            <w:tcW w:w="1485" w:type="dxa"/>
          </w:tcPr>
          <w:p w14:paraId="0AFD081A"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40" w:type="dxa"/>
          </w:tcPr>
          <w:p w14:paraId="282C94C7"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207" w:type="dxa"/>
          </w:tcPr>
          <w:p w14:paraId="51546D22"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13" w:type="dxa"/>
          </w:tcPr>
          <w:p w14:paraId="2EEB9F33"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92" w:type="dxa"/>
          </w:tcPr>
          <w:p w14:paraId="204725F2" w14:textId="77777777" w:rsidR="0092774D" w:rsidRPr="006761B9" w:rsidRDefault="0092774D" w:rsidP="006D4D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5FF2034B" w14:textId="77777777" w:rsidR="008F1CAC" w:rsidRPr="006761B9" w:rsidRDefault="00000000" w:rsidP="00233658">
      <w:pPr>
        <w:pStyle w:val="Heading2"/>
        <w:spacing w:line="360" w:lineRule="auto"/>
        <w:rPr>
          <w:rFonts w:cstheme="majorHAnsi"/>
        </w:rPr>
      </w:pPr>
      <w:bookmarkStart w:id="19" w:name="_Toc167715339"/>
      <w:r w:rsidRPr="006761B9">
        <w:rPr>
          <w:rFonts w:cstheme="majorHAnsi"/>
        </w:rPr>
        <w:t>Conclusion</w:t>
      </w:r>
      <w:bookmarkEnd w:id="19"/>
    </w:p>
    <w:p w14:paraId="62753C78" w14:textId="65525242" w:rsidR="008F1CAC" w:rsidRPr="006761B9" w:rsidRDefault="00000000" w:rsidP="00233658">
      <w:pPr>
        <w:spacing w:line="360" w:lineRule="auto"/>
        <w:rPr>
          <w:rFonts w:asciiTheme="majorHAnsi" w:hAnsiTheme="majorHAnsi" w:cstheme="majorHAnsi"/>
        </w:rPr>
      </w:pPr>
      <w:r w:rsidRPr="006761B9">
        <w:rPr>
          <w:rFonts w:asciiTheme="majorHAnsi" w:hAnsiTheme="majorHAnsi" w:cstheme="majorHAnsi"/>
        </w:rPr>
        <w:t xml:space="preserve">This document provides a structured approach to testing the automated system for </w:t>
      </w:r>
      <w:r w:rsidR="000D798D">
        <w:rPr>
          <w:rFonts w:asciiTheme="majorHAnsi" w:hAnsiTheme="majorHAnsi" w:cstheme="majorHAnsi"/>
          <w:lang w:bidi="he-IL"/>
        </w:rPr>
        <w:t>evaluation of</w:t>
      </w:r>
      <w:r w:rsidRPr="006761B9">
        <w:rPr>
          <w:rFonts w:asciiTheme="majorHAnsi" w:hAnsiTheme="majorHAnsi" w:cstheme="majorHAnsi"/>
        </w:rPr>
        <w:t xml:space="preserve"> attacks and defenses on machine learning models. By following these test cases, we ensure the system's components are thoroughly evaluated, and any issues are identified and resolved promptly. This will contribute to the system's reliability and effectiveness in providing robust evaluations of machine learning models under various scenarios.</w:t>
      </w:r>
    </w:p>
    <w:sectPr w:rsidR="008F1CAC" w:rsidRPr="006761B9" w:rsidSect="00364BBF">
      <w:headerReference w:type="default" r:id="rId12"/>
      <w:pgSz w:w="12240" w:h="15840"/>
      <w:pgMar w:top="720" w:right="720" w:bottom="720" w:left="720" w:header="340"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B5E3F" w14:textId="77777777" w:rsidR="005D0D69" w:rsidRDefault="005D0D69" w:rsidP="00364BBF">
      <w:pPr>
        <w:spacing w:after="0" w:line="240" w:lineRule="auto"/>
      </w:pPr>
      <w:r>
        <w:separator/>
      </w:r>
    </w:p>
  </w:endnote>
  <w:endnote w:type="continuationSeparator" w:id="0">
    <w:p w14:paraId="5C7D815F" w14:textId="77777777" w:rsidR="005D0D69" w:rsidRDefault="005D0D69" w:rsidP="00364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676FA" w14:textId="77777777" w:rsidR="005D0D69" w:rsidRDefault="005D0D69" w:rsidP="00364BBF">
      <w:pPr>
        <w:spacing w:after="0" w:line="240" w:lineRule="auto"/>
      </w:pPr>
      <w:r>
        <w:separator/>
      </w:r>
    </w:p>
  </w:footnote>
  <w:footnote w:type="continuationSeparator" w:id="0">
    <w:p w14:paraId="7E65A306" w14:textId="77777777" w:rsidR="005D0D69" w:rsidRDefault="005D0D69" w:rsidP="00364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886764043"/>
      <w:docPartObj>
        <w:docPartGallery w:val="Page Numbers (Top of Page)"/>
        <w:docPartUnique/>
      </w:docPartObj>
    </w:sdtPr>
    <w:sdtContent>
      <w:p w14:paraId="06E41352" w14:textId="19A9995F" w:rsidR="00364BBF" w:rsidRDefault="00364BBF">
        <w:pPr>
          <w:pStyle w:val="Head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2B45A14D" w14:textId="77777777" w:rsidR="00364BBF" w:rsidRDefault="00364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9D1F3B"/>
    <w:multiLevelType w:val="multilevel"/>
    <w:tmpl w:val="A982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0363EF"/>
    <w:multiLevelType w:val="multilevel"/>
    <w:tmpl w:val="44DC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7E1AB4"/>
    <w:multiLevelType w:val="multilevel"/>
    <w:tmpl w:val="4FB6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8B3821"/>
    <w:multiLevelType w:val="multilevel"/>
    <w:tmpl w:val="0110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62746D"/>
    <w:multiLevelType w:val="multilevel"/>
    <w:tmpl w:val="C7383D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C07BF6"/>
    <w:multiLevelType w:val="multilevel"/>
    <w:tmpl w:val="A62E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6253D1"/>
    <w:multiLevelType w:val="hybridMultilevel"/>
    <w:tmpl w:val="2AE627A2"/>
    <w:lvl w:ilvl="0" w:tplc="1000000F">
      <w:start w:val="5"/>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56720C73"/>
    <w:multiLevelType w:val="multilevel"/>
    <w:tmpl w:val="703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50354B"/>
    <w:multiLevelType w:val="multilevel"/>
    <w:tmpl w:val="92E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D72183"/>
    <w:multiLevelType w:val="multilevel"/>
    <w:tmpl w:val="A0F0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015339"/>
    <w:multiLevelType w:val="multilevel"/>
    <w:tmpl w:val="D9CA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94F2D"/>
    <w:multiLevelType w:val="multilevel"/>
    <w:tmpl w:val="67DC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253706"/>
    <w:multiLevelType w:val="multilevel"/>
    <w:tmpl w:val="B7E45A6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877040611">
    <w:abstractNumId w:val="8"/>
  </w:num>
  <w:num w:numId="2" w16cid:durableId="260725039">
    <w:abstractNumId w:val="6"/>
  </w:num>
  <w:num w:numId="3" w16cid:durableId="698161013">
    <w:abstractNumId w:val="5"/>
  </w:num>
  <w:num w:numId="4" w16cid:durableId="1070543240">
    <w:abstractNumId w:val="4"/>
  </w:num>
  <w:num w:numId="5" w16cid:durableId="185683521">
    <w:abstractNumId w:val="7"/>
  </w:num>
  <w:num w:numId="6" w16cid:durableId="479737091">
    <w:abstractNumId w:val="3"/>
  </w:num>
  <w:num w:numId="7" w16cid:durableId="508712115">
    <w:abstractNumId w:val="2"/>
  </w:num>
  <w:num w:numId="8" w16cid:durableId="1830559224">
    <w:abstractNumId w:val="1"/>
  </w:num>
  <w:num w:numId="9" w16cid:durableId="1457021372">
    <w:abstractNumId w:val="0"/>
  </w:num>
  <w:num w:numId="10" w16cid:durableId="1089934401">
    <w:abstractNumId w:val="21"/>
  </w:num>
  <w:num w:numId="11" w16cid:durableId="1915387225">
    <w:abstractNumId w:val="15"/>
  </w:num>
  <w:num w:numId="12" w16cid:durableId="2111313957">
    <w:abstractNumId w:val="11"/>
  </w:num>
  <w:num w:numId="13" w16cid:durableId="1674069386">
    <w:abstractNumId w:val="20"/>
  </w:num>
  <w:num w:numId="14" w16cid:durableId="423066869">
    <w:abstractNumId w:val="9"/>
  </w:num>
  <w:num w:numId="15" w16cid:durableId="1837959781">
    <w:abstractNumId w:val="12"/>
  </w:num>
  <w:num w:numId="16" w16cid:durableId="2081555893">
    <w:abstractNumId w:val="18"/>
  </w:num>
  <w:num w:numId="17" w16cid:durableId="2048875681">
    <w:abstractNumId w:val="19"/>
  </w:num>
  <w:num w:numId="18" w16cid:durableId="1861965128">
    <w:abstractNumId w:val="17"/>
  </w:num>
  <w:num w:numId="19" w16cid:durableId="2074958946">
    <w:abstractNumId w:val="14"/>
  </w:num>
  <w:num w:numId="20" w16cid:durableId="451486430">
    <w:abstractNumId w:val="16"/>
  </w:num>
  <w:num w:numId="21" w16cid:durableId="518272851">
    <w:abstractNumId w:val="10"/>
  </w:num>
  <w:num w:numId="22" w16cid:durableId="9750614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297"/>
    <w:rsid w:val="0004416F"/>
    <w:rsid w:val="0006063C"/>
    <w:rsid w:val="000D798D"/>
    <w:rsid w:val="000F4C87"/>
    <w:rsid w:val="001159CA"/>
    <w:rsid w:val="0015074B"/>
    <w:rsid w:val="001D622C"/>
    <w:rsid w:val="00233658"/>
    <w:rsid w:val="0029639D"/>
    <w:rsid w:val="00307473"/>
    <w:rsid w:val="00312E49"/>
    <w:rsid w:val="00326F90"/>
    <w:rsid w:val="0033332D"/>
    <w:rsid w:val="00347A68"/>
    <w:rsid w:val="00351F09"/>
    <w:rsid w:val="00364BBF"/>
    <w:rsid w:val="003734BB"/>
    <w:rsid w:val="00385378"/>
    <w:rsid w:val="00386DFC"/>
    <w:rsid w:val="00392426"/>
    <w:rsid w:val="00392597"/>
    <w:rsid w:val="003F3E04"/>
    <w:rsid w:val="004C3FB3"/>
    <w:rsid w:val="004E261E"/>
    <w:rsid w:val="004F23FD"/>
    <w:rsid w:val="0053088F"/>
    <w:rsid w:val="00557207"/>
    <w:rsid w:val="00580E23"/>
    <w:rsid w:val="005D0D69"/>
    <w:rsid w:val="00612420"/>
    <w:rsid w:val="006761B9"/>
    <w:rsid w:val="006B6C00"/>
    <w:rsid w:val="006D4D29"/>
    <w:rsid w:val="006E3DE2"/>
    <w:rsid w:val="00710F7E"/>
    <w:rsid w:val="007360AF"/>
    <w:rsid w:val="007763A5"/>
    <w:rsid w:val="007A50AE"/>
    <w:rsid w:val="007C0867"/>
    <w:rsid w:val="007C77F1"/>
    <w:rsid w:val="007F2E55"/>
    <w:rsid w:val="008147AF"/>
    <w:rsid w:val="008936CA"/>
    <w:rsid w:val="008975C3"/>
    <w:rsid w:val="008A6EAF"/>
    <w:rsid w:val="008F1CAC"/>
    <w:rsid w:val="009072FB"/>
    <w:rsid w:val="0091060A"/>
    <w:rsid w:val="0092774D"/>
    <w:rsid w:val="0094652B"/>
    <w:rsid w:val="00985DD8"/>
    <w:rsid w:val="009F3811"/>
    <w:rsid w:val="00A2026C"/>
    <w:rsid w:val="00A60432"/>
    <w:rsid w:val="00A86655"/>
    <w:rsid w:val="00AA1D8D"/>
    <w:rsid w:val="00B432BD"/>
    <w:rsid w:val="00B47730"/>
    <w:rsid w:val="00BA483F"/>
    <w:rsid w:val="00BD79D4"/>
    <w:rsid w:val="00C071FF"/>
    <w:rsid w:val="00C904CC"/>
    <w:rsid w:val="00CB0664"/>
    <w:rsid w:val="00CC4394"/>
    <w:rsid w:val="00DC1EA0"/>
    <w:rsid w:val="00E65774"/>
    <w:rsid w:val="00E95176"/>
    <w:rsid w:val="00EC328F"/>
    <w:rsid w:val="00F37794"/>
    <w:rsid w:val="00F40FB6"/>
    <w:rsid w:val="00F9711A"/>
    <w:rsid w:val="00FC693F"/>
    <w:rsid w:val="00FE66D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678F6"/>
  <w14:defaultImageDpi w14:val="300"/>
  <w15:docId w15:val="{95FABE3C-C5BA-43E0-BDD7-8DA29336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1F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1D622C"/>
    <w:pPr>
      <w:spacing w:after="100"/>
    </w:pPr>
  </w:style>
  <w:style w:type="paragraph" w:styleId="TOC2">
    <w:name w:val="toc 2"/>
    <w:basedOn w:val="Normal"/>
    <w:next w:val="Normal"/>
    <w:autoRedefine/>
    <w:uiPriority w:val="39"/>
    <w:unhideWhenUsed/>
    <w:rsid w:val="001D622C"/>
    <w:pPr>
      <w:spacing w:after="100"/>
      <w:ind w:left="220"/>
    </w:pPr>
  </w:style>
  <w:style w:type="paragraph" w:styleId="TOC3">
    <w:name w:val="toc 3"/>
    <w:basedOn w:val="Normal"/>
    <w:next w:val="Normal"/>
    <w:autoRedefine/>
    <w:uiPriority w:val="39"/>
    <w:unhideWhenUsed/>
    <w:rsid w:val="001D622C"/>
    <w:pPr>
      <w:spacing w:after="100"/>
      <w:ind w:left="440"/>
    </w:pPr>
  </w:style>
  <w:style w:type="character" w:styleId="Hyperlink">
    <w:name w:val="Hyperlink"/>
    <w:basedOn w:val="DefaultParagraphFont"/>
    <w:uiPriority w:val="99"/>
    <w:unhideWhenUsed/>
    <w:rsid w:val="001D622C"/>
    <w:rPr>
      <w:color w:val="0000FF" w:themeColor="hyperlink"/>
      <w:u w:val="single"/>
    </w:rPr>
  </w:style>
  <w:style w:type="table" w:styleId="GridTable1Light-Accent1">
    <w:name w:val="Grid Table 1 Light Accent 1"/>
    <w:basedOn w:val="TableNormal"/>
    <w:uiPriority w:val="46"/>
    <w:rsid w:val="007360A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11</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Ron Volnets</cp:lastModifiedBy>
  <cp:revision>55</cp:revision>
  <dcterms:created xsi:type="dcterms:W3CDTF">2013-12-23T23:15:00Z</dcterms:created>
  <dcterms:modified xsi:type="dcterms:W3CDTF">2024-05-27T12:15:00Z</dcterms:modified>
  <cp:category/>
</cp:coreProperties>
</file>